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z w:val="46"/>
          <w:szCs w:val="46"/>
        </w:rPr>
      </w:pPr>
      <w:r w:rsidDel="00000000" w:rsidR="00000000" w:rsidRPr="00000000">
        <w:rPr>
          <w:b w:val="1"/>
          <w:sz w:val="46"/>
          <w:szCs w:val="46"/>
          <w:rtl w:val="0"/>
        </w:rPr>
        <w:t xml:space="preserve">Análisis y Evaluación de Páginas Web sobre Plataformas Educativas</w:t>
      </w:r>
    </w:p>
    <w:p w:rsidR="00000000" w:rsidDel="00000000" w:rsidP="00000000" w:rsidRDefault="00000000" w:rsidRPr="00000000" w14:paraId="00000007">
      <w:pPr>
        <w:jc w:val="center"/>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ab/>
        <w:tab/>
        <w:tab/>
        <w:tab/>
        <w:tab/>
        <w:tab/>
        <w:tab/>
      </w:r>
    </w:p>
    <w:p w:rsidR="00000000" w:rsidDel="00000000" w:rsidP="00000000" w:rsidRDefault="00000000" w:rsidRPr="00000000" w14:paraId="00000008">
      <w:pPr>
        <w:ind w:left="5760" w:firstLine="0"/>
        <w:jc w:val="left"/>
        <w:rPr/>
      </w:pPr>
      <w:r w:rsidDel="00000000" w:rsidR="00000000" w:rsidRPr="00000000">
        <w:rPr>
          <w:rtl w:val="0"/>
        </w:rPr>
        <w:t xml:space="preserve">Autor: Rodrigo Encabo</w:t>
      </w:r>
    </w:p>
    <w:p w:rsidR="00000000" w:rsidDel="00000000" w:rsidP="00000000" w:rsidRDefault="00000000" w:rsidRPr="00000000" w14:paraId="00000009">
      <w:pPr>
        <w:ind w:left="4320" w:firstLine="0"/>
        <w:jc w:val="left"/>
        <w:rPr/>
      </w:pPr>
      <w:r w:rsidDel="00000000" w:rsidR="00000000" w:rsidRPr="00000000">
        <w:rPr>
          <w:rtl w:val="0"/>
        </w:rPr>
        <w:t xml:space="preserve">              </w:t>
        <w:tab/>
        <w:tab/>
        <w:t xml:space="preserve">Revisado por: José Torregrosa </w:t>
      </w:r>
    </w:p>
    <w:p w:rsidR="00000000" w:rsidDel="00000000" w:rsidP="00000000" w:rsidRDefault="00000000" w:rsidRPr="00000000" w14:paraId="0000000A">
      <w:pPr>
        <w:ind w:left="5760" w:firstLine="0"/>
        <w:jc w:val="left"/>
        <w:rPr/>
      </w:pPr>
      <w:r w:rsidDel="00000000" w:rsidR="00000000" w:rsidRPr="00000000">
        <w:rPr>
          <w:rtl w:val="0"/>
        </w:rPr>
        <w:t xml:space="preserve">Fecha: 14/10/2024</w:t>
      </w:r>
    </w:p>
    <w:p w:rsidR="00000000" w:rsidDel="00000000" w:rsidP="00000000" w:rsidRDefault="00000000" w:rsidRPr="00000000" w14:paraId="0000000B">
      <w:pPr>
        <w:pStyle w:val="Heading1"/>
        <w:rPr/>
      </w:pPr>
      <w:r w:rsidDel="00000000" w:rsidR="00000000" w:rsidRPr="00000000">
        <w:rPr>
          <w:rtl w:val="0"/>
        </w:rPr>
        <w:t xml:space="preserve">Índice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widowControl w:val="0"/>
            <w:tabs>
              <w:tab w:val="right" w:leader="dot"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240" w:lineRule="auto"/>
            <w:rPr>
              <w:b w:val="1"/>
              <w:color w:val="000000"/>
              <w:u w:val="none"/>
            </w:rPr>
          </w:pPr>
          <w:hyperlink w:anchor="_heading=h.im17byel93gj">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240" w:lineRule="auto"/>
            <w:rPr>
              <w:b w:val="1"/>
              <w:color w:val="000000"/>
              <w:u w:val="none"/>
            </w:rPr>
          </w:pPr>
          <w:hyperlink w:anchor="_heading=h.qwkn0qr7x4xz">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 Descripción de las páginas investigadas</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ind w:left="360" w:firstLine="0"/>
            <w:rPr>
              <w:color w:val="000000"/>
              <w:u w:val="none"/>
            </w:rPr>
          </w:pPr>
          <w:hyperlink w:anchor="_heading=h.tvdvf0g1c2n9">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2.1. Udemy</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ind w:left="360" w:firstLine="0"/>
            <w:rPr>
              <w:color w:val="000000"/>
              <w:u w:val="none"/>
            </w:rPr>
          </w:pPr>
          <w:hyperlink w:anchor="_heading=h.nybbygj3ucmb">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2.2. AulaFácil</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ind w:left="360" w:firstLine="0"/>
            <w:rPr>
              <w:b w:val="1"/>
              <w:color w:val="000000"/>
              <w:u w:val="none"/>
            </w:rPr>
          </w:pPr>
          <w:hyperlink w:anchor="_heading=h.5hooevhv6lfc">
            <w:r w:rsidDel="00000000" w:rsidR="00000000" w:rsidRPr="00000000">
              <w:rPr>
                <w:b w:val="1"/>
                <w:color w:val="000000"/>
                <w:u w:val="none"/>
                <w:rtl w:val="0"/>
              </w:rPr>
              <w:t xml:space="preserve">2.3. Formación Carpe Diem</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rPr>
              <w:b w:val="1"/>
              <w:color w:val="000000"/>
              <w:u w:val="none"/>
            </w:rPr>
          </w:pPr>
          <w:hyperlink w:anchor="_heading=h.54srql5u6wu3">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 Evaluación de las páginas investigadas</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rPr>
              <w:b w:val="1"/>
              <w:color w:val="000000"/>
              <w:u w:val="none"/>
            </w:rPr>
          </w:pPr>
          <w:hyperlink w:anchor="_heading=h.9vwxqgret3hv">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4. Ranking</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rPr>
              <w:b w:val="1"/>
              <w:color w:val="000000"/>
              <w:u w:val="none"/>
            </w:rPr>
          </w:pPr>
          <w:hyperlink w:anchor="_heading=h.uzfb88xlr8ha">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5. Conclusiones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18">
      <w:pPr>
        <w:rPr/>
      </w:pPr>
      <w:r w:rsidDel="00000000" w:rsidR="00000000" w:rsidRPr="00000000">
        <w:rPr>
          <w:rtl w:val="0"/>
        </w:rPr>
        <w:br w:type="textWrapping"/>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br w:type="textWrapping"/>
      </w:r>
    </w:p>
    <w:p w:rsidR="00000000" w:rsidDel="00000000" w:rsidP="00000000" w:rsidRDefault="00000000" w:rsidRPr="00000000" w14:paraId="0000001B">
      <w:pPr>
        <w:pStyle w:val="Heading1"/>
        <w:jc w:val="both"/>
        <w:rPr/>
      </w:pPr>
      <w:bookmarkStart w:colFirst="0" w:colLast="0" w:name="_heading=h.im17byel93gj" w:id="0"/>
      <w:bookmarkEnd w:id="0"/>
      <w:r w:rsidDel="00000000" w:rsidR="00000000" w:rsidRPr="00000000">
        <w:rPr>
          <w:rtl w:val="0"/>
        </w:rPr>
        <w:t xml:space="preserve">1. Introducción</w:t>
      </w:r>
    </w:p>
    <w:p w:rsidR="00000000" w:rsidDel="00000000" w:rsidP="00000000" w:rsidRDefault="00000000" w:rsidRPr="00000000" w14:paraId="0000001C">
      <w:pPr>
        <w:spacing w:line="312" w:lineRule="auto"/>
        <w:jc w:val="both"/>
        <w:rPr>
          <w:rFonts w:ascii="Calibri" w:cs="Calibri" w:eastAsia="Calibri" w:hAnsi="Calibri"/>
        </w:rPr>
      </w:pPr>
      <w:r w:rsidDel="00000000" w:rsidR="00000000" w:rsidRPr="00000000">
        <w:rPr>
          <w:rFonts w:ascii="Calibri" w:cs="Calibri" w:eastAsia="Calibri" w:hAnsi="Calibri"/>
          <w:rtl w:val="0"/>
        </w:rPr>
        <w:br w:type="textWrapping"/>
        <w:t xml:space="preserve">El objetivo de este informe es realizar un análisis detallado de estas tres páginas web  relacionadas con el ámbito de educación online: Udemy, AulaFácil y Formación Carpe Diem. Estas plataformas ofrecen cursos y recursos para aprender diversas habilidades. Vamos hacer una pequeña descripción de las páginas  para saber en  qué consiste cada una, a continuación se evaluarán las páginas en función de su fiabilidad, actualidad, diseño e interacción con el usuario y finalmente se sacarán unas conclusiones </w:t>
      </w:r>
    </w:p>
    <w:p w:rsidR="00000000" w:rsidDel="00000000" w:rsidP="00000000" w:rsidRDefault="00000000" w:rsidRPr="00000000" w14:paraId="0000001D">
      <w:pPr>
        <w:pStyle w:val="Heading1"/>
        <w:jc w:val="both"/>
        <w:rPr/>
      </w:pPr>
      <w:bookmarkStart w:colFirst="0" w:colLast="0" w:name="_heading=h.qwkn0qr7x4xz" w:id="1"/>
      <w:bookmarkEnd w:id="1"/>
      <w:r w:rsidDel="00000000" w:rsidR="00000000" w:rsidRPr="00000000">
        <w:rPr>
          <w:rtl w:val="0"/>
        </w:rPr>
        <w:t xml:space="preserve">2. Descripción de las páginas investigadas</w:t>
      </w:r>
    </w:p>
    <w:p w:rsidR="00000000" w:rsidDel="00000000" w:rsidP="00000000" w:rsidRDefault="00000000" w:rsidRPr="00000000" w14:paraId="0000001E">
      <w:pPr>
        <w:pStyle w:val="Heading2"/>
        <w:jc w:val="both"/>
        <w:rPr>
          <w:color w:val="366091"/>
        </w:rPr>
      </w:pPr>
      <w:bookmarkStart w:colFirst="0" w:colLast="0" w:name="_heading=h.tvdvf0g1c2n9" w:id="2"/>
      <w:bookmarkEnd w:id="2"/>
      <w:r w:rsidDel="00000000" w:rsidR="00000000" w:rsidRPr="00000000">
        <w:rPr>
          <w:color w:val="366091"/>
          <w:rtl w:val="0"/>
        </w:rPr>
        <w:t xml:space="preserve">2.1. Udemy - </w:t>
      </w:r>
      <w:r w:rsidDel="00000000" w:rsidR="00000000" w:rsidRPr="00000000">
        <w:rPr>
          <w:b w:val="0"/>
          <w:color w:val="000000"/>
          <w:sz w:val="22"/>
          <w:szCs w:val="22"/>
          <w:rtl w:val="0"/>
        </w:rPr>
        <w:t xml:space="preserve"> </w:t>
      </w:r>
      <w:hyperlink r:id="rId7">
        <w:r w:rsidDel="00000000" w:rsidR="00000000" w:rsidRPr="00000000">
          <w:rPr>
            <w:b w:val="0"/>
            <w:color w:val="1155cc"/>
            <w:sz w:val="22"/>
            <w:szCs w:val="22"/>
            <w:u w:val="single"/>
            <w:rtl w:val="0"/>
          </w:rPr>
          <w:t xml:space="preserve">https://www.udemy.com</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before="100" w:line="312" w:lineRule="auto"/>
        <w:jc w:val="both"/>
        <w:rPr>
          <w:rFonts w:ascii="Calibri" w:cs="Calibri" w:eastAsia="Calibri" w:hAnsi="Calibri"/>
        </w:rPr>
      </w:pPr>
      <w:r w:rsidDel="00000000" w:rsidR="00000000" w:rsidRPr="00000000">
        <w:rPr>
          <w:rFonts w:ascii="Calibri" w:cs="Calibri" w:eastAsia="Calibri" w:hAnsi="Calibri"/>
          <w:rtl w:val="0"/>
        </w:rPr>
        <w:t xml:space="preserve">Udemy es una plataforma global de aprendizaje  que ofrece una amplia variedad de cursos en línea sobre diversos temas impartidos por instructores expertos. Está orientada tanto a particulares como a empresas y permite a los individuos cualificados crear y vender sus cursos. Además, existe la posibilidad de acceder a certificados y títulos al finalizar.</w:t>
      </w:r>
    </w:p>
    <w:p w:rsidR="00000000" w:rsidDel="00000000" w:rsidP="00000000" w:rsidRDefault="00000000" w:rsidRPr="00000000" w14:paraId="00000021">
      <w:pPr>
        <w:spacing w:before="100" w:line="312" w:lineRule="auto"/>
        <w:jc w:val="both"/>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022">
      <w:pPr>
        <w:pStyle w:val="Heading2"/>
        <w:jc w:val="both"/>
        <w:rPr>
          <w:color w:val="366091"/>
        </w:rPr>
      </w:pPr>
      <w:bookmarkStart w:colFirst="0" w:colLast="0" w:name="_heading=h.nybbygj3ucmb" w:id="3"/>
      <w:bookmarkEnd w:id="3"/>
      <w:r w:rsidDel="00000000" w:rsidR="00000000" w:rsidRPr="00000000">
        <w:rPr>
          <w:color w:val="366091"/>
          <w:rtl w:val="0"/>
        </w:rPr>
        <w:t xml:space="preserve">2.2. AulaFácil - </w:t>
      </w:r>
      <w:hyperlink r:id="rId8">
        <w:r w:rsidDel="00000000" w:rsidR="00000000" w:rsidRPr="00000000">
          <w:rPr>
            <w:b w:val="0"/>
            <w:color w:val="1155cc"/>
            <w:sz w:val="22"/>
            <w:szCs w:val="22"/>
            <w:u w:val="single"/>
            <w:rtl w:val="0"/>
          </w:rPr>
          <w:t xml:space="preserve">https://www.aulafacil.com</w:t>
        </w:r>
      </w:hyperlink>
      <w:r w:rsidDel="00000000" w:rsidR="00000000" w:rsidRPr="00000000">
        <w:rPr>
          <w:rtl w:val="0"/>
        </w:rPr>
      </w:r>
    </w:p>
    <w:p w:rsidR="00000000" w:rsidDel="00000000" w:rsidP="00000000" w:rsidRDefault="00000000" w:rsidRPr="00000000" w14:paraId="00000023">
      <w:pPr>
        <w:spacing w:after="200" w:before="100" w:line="312"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AulaFácil es una plataforma que dispone de cursos gratuitos sobre varias temáticas de forma accesible. Está orientado hacia personas que desean aprender de manera autodidacta  y sin gastar dinero.</w:t>
        <w:br w:type="textWrapping"/>
        <w:t xml:space="preserve"> </w:t>
        <w:tab/>
        <w:tab/>
        <w:tab/>
        <w:tab/>
        <w:tab/>
        <w:tab/>
        <w:tab/>
        <w:tab/>
      </w:r>
    </w:p>
    <w:p w:rsidR="00000000" w:rsidDel="00000000" w:rsidP="00000000" w:rsidRDefault="00000000" w:rsidRPr="00000000" w14:paraId="00000024">
      <w:pPr>
        <w:pStyle w:val="Heading2"/>
        <w:jc w:val="both"/>
        <w:rPr>
          <w:b w:val="0"/>
          <w:color w:val="000000"/>
          <w:sz w:val="22"/>
          <w:szCs w:val="22"/>
        </w:rPr>
      </w:pPr>
      <w:bookmarkStart w:colFirst="0" w:colLast="0" w:name="_heading=h.5hooevhv6lfc" w:id="4"/>
      <w:bookmarkEnd w:id="4"/>
      <w:r w:rsidDel="00000000" w:rsidR="00000000" w:rsidRPr="00000000">
        <w:rPr>
          <w:rtl w:val="0"/>
        </w:rPr>
        <w:t xml:space="preserve">2.3. Formación Carpe Diem - </w:t>
      </w:r>
      <w:hyperlink r:id="rId9">
        <w:r w:rsidDel="00000000" w:rsidR="00000000" w:rsidRPr="00000000">
          <w:rPr>
            <w:b w:val="0"/>
            <w:color w:val="1155cc"/>
            <w:sz w:val="22"/>
            <w:szCs w:val="22"/>
            <w:u w:val="single"/>
            <w:rtl w:val="0"/>
          </w:rPr>
          <w:t xml:space="preserve">https://formacioncarpediem.com</w:t>
        </w:r>
      </w:hyperlink>
      <w:r w:rsidDel="00000000" w:rsidR="00000000" w:rsidRPr="00000000">
        <w:rPr>
          <w:rtl w:val="0"/>
        </w:rPr>
      </w:r>
    </w:p>
    <w:p w:rsidR="00000000" w:rsidDel="00000000" w:rsidP="00000000" w:rsidRDefault="00000000" w:rsidRPr="00000000" w14:paraId="00000025">
      <w:pPr>
        <w:ind w:right="0" w:firstLine="0"/>
        <w:jc w:val="both"/>
        <w:rPr>
          <w:rFonts w:ascii="Calibri" w:cs="Calibri" w:eastAsia="Calibri" w:hAnsi="Calibri"/>
        </w:rPr>
      </w:pPr>
      <w:r w:rsidDel="00000000" w:rsidR="00000000" w:rsidRPr="00000000">
        <w:rPr>
          <w:rFonts w:ascii="Calibri" w:cs="Calibri" w:eastAsia="Calibri" w:hAnsi="Calibri"/>
          <w:rtl w:val="0"/>
        </w:rPr>
        <w:br w:type="textWrapping"/>
        <w:t xml:space="preserve">Formación Carpe Diem es una plataforma en línea que ofrece formación online, especializada en desarrollo personal y profesional, con cursos dirigidos tanto a empresas como a individuos. Cuenta con precios asequibles y títulos acreditados válidos para oposiciones, bolsas de trabajo y otras certificaciones profesionales..</w:t>
      </w:r>
    </w:p>
    <w:p w:rsidR="00000000" w:rsidDel="00000000" w:rsidP="00000000" w:rsidRDefault="00000000" w:rsidRPr="00000000" w14:paraId="00000026">
      <w:pPr>
        <w:jc w:val="both"/>
        <w:rPr>
          <w:rFonts w:ascii="Calibri" w:cs="Calibri" w:eastAsia="Calibri" w:hAnsi="Calibri"/>
        </w:rPr>
      </w:pPr>
      <w:r w:rsidDel="00000000" w:rsidR="00000000" w:rsidRPr="00000000">
        <w:rPr>
          <w:rFonts w:ascii="Calibri" w:cs="Calibri" w:eastAsia="Calibri" w:hAnsi="Calibri"/>
          <w:rtl w:val="0"/>
        </w:rPr>
        <w:tab/>
        <w:tab/>
        <w:tab/>
        <w:tab/>
        <w:br w:type="textWrapping"/>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pStyle w:val="Heading1"/>
        <w:rPr/>
      </w:pPr>
      <w:bookmarkStart w:colFirst="0" w:colLast="0" w:name="_heading=h.54srql5u6wu3" w:id="5"/>
      <w:bookmarkEnd w:id="5"/>
      <w:r w:rsidDel="00000000" w:rsidR="00000000" w:rsidRPr="00000000">
        <w:rPr>
          <w:rtl w:val="0"/>
        </w:rPr>
        <w:t xml:space="preserve">3. Evaluación de las páginas investigadas</w:t>
      </w:r>
    </w:p>
    <w:p w:rsidR="00000000" w:rsidDel="00000000" w:rsidP="00000000" w:rsidRDefault="00000000" w:rsidRPr="00000000" w14:paraId="00000029">
      <w:pPr>
        <w:rPr/>
      </w:pPr>
      <w:r w:rsidDel="00000000" w:rsidR="00000000" w:rsidRPr="00000000">
        <w:rPr>
          <w:rtl w:val="0"/>
        </w:rPr>
      </w:r>
    </w:p>
    <w:sdt>
      <w:sdtPr>
        <w:lock w:val="contentLocked"/>
        <w:tag w:val="goog_rdk_385"/>
      </w:sdtPr>
      <w:sdtContent>
        <w:tbl>
          <w:tblPr>
            <w:tblStyle w:val="Table1"/>
            <w:tblW w:w="86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
            <w:gridCol w:w="4560"/>
            <w:gridCol w:w="105"/>
            <w:gridCol w:w="105"/>
            <w:gridCol w:w="1110"/>
            <w:gridCol w:w="1170"/>
            <w:gridCol w:w="885"/>
            <w:tblGridChange w:id="0">
              <w:tblGrid>
                <w:gridCol w:w="675"/>
                <w:gridCol w:w="4560"/>
                <w:gridCol w:w="105"/>
                <w:gridCol w:w="105"/>
                <w:gridCol w:w="1110"/>
                <w:gridCol w:w="1170"/>
                <w:gridCol w:w="885"/>
              </w:tblGrid>
            </w:tblGridChange>
          </w:tblGrid>
          <w:tr>
            <w:trPr>
              <w:cantSplit w:val="0"/>
              <w:trHeight w:val="300" w:hRule="atLeast"/>
              <w:tblHeader w:val="0"/>
            </w:trPr>
            <w:sdt>
              <w:sdtPr>
                <w:lock w:val="contentLocked"/>
                <w:tag w:val="goog_rdk_0"/>
              </w:sdtPr>
              <w:sdtContent>
                <w:tc>
                  <w:tcPr>
                    <w:gridSpan w:val="4"/>
                    <w:tcBorders>
                      <w:top w:color="cccccc" w:space="0" w:sz="6" w:val="single"/>
                      <w:left w:color="cccccc" w:space="0" w:sz="6" w:val="single"/>
                      <w:bottom w:color="000000" w:space="0" w:sz="6" w:val="single"/>
                      <w:right w:color="000000" w:space="0" w:sz="6" w:val="single"/>
                    </w:tcBorders>
                    <w:shd w:fill="b7f2f7" w:val="clear"/>
                    <w:tcMar>
                      <w:top w:w="0.0" w:type="dxa"/>
                      <w:left w:w="40.0" w:type="dxa"/>
                      <w:bottom w:w="0.0" w:type="dxa"/>
                      <w:right w:w="40.0" w:type="dxa"/>
                    </w:tcMar>
                    <w:vAlign w:val="center"/>
                  </w:tcPr>
                  <w:p w:rsidR="00000000" w:rsidDel="00000000" w:rsidP="00000000" w:rsidRDefault="00000000" w:rsidRPr="00000000" w14:paraId="0000002A">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b w:val="1"/>
                        <w:sz w:val="20"/>
                        <w:szCs w:val="20"/>
                        <w:rtl w:val="0"/>
                      </w:rPr>
                      <w:t xml:space="preserve">INDICADOR</w:t>
                    </w:r>
                    <w:r w:rsidDel="00000000" w:rsidR="00000000" w:rsidRPr="00000000">
                      <w:rPr>
                        <w:rtl w:val="0"/>
                      </w:rPr>
                    </w:r>
                  </w:p>
                </w:tc>
              </w:sdtContent>
            </w:sdt>
            <w:sdt>
              <w:sdtPr>
                <w:lock w:val="contentLocked"/>
                <w:tag w:val="goog_rdk_4"/>
              </w:sdtPr>
              <w:sdtContent>
                <w:tc>
                  <w:tcPr>
                    <w:gridSpan w:val="3"/>
                    <w:tcBorders>
                      <w:top w:color="cccccc" w:space="0" w:sz="6" w:val="single"/>
                      <w:left w:color="cccccc" w:space="0" w:sz="6" w:val="single"/>
                      <w:bottom w:color="000000" w:space="0" w:sz="6" w:val="single"/>
                      <w:right w:color="cccccc" w:space="0" w:sz="6" w:val="single"/>
                    </w:tcBorders>
                    <w:shd w:fill="b7f2f7" w:val="clear"/>
                    <w:tcMar>
                      <w:top w:w="0.0" w:type="dxa"/>
                      <w:left w:w="40.0" w:type="dxa"/>
                      <w:bottom w:w="0.0" w:type="dxa"/>
                      <w:right w:w="40.0" w:type="dxa"/>
                    </w:tcMar>
                    <w:vAlign w:val="center"/>
                  </w:tcPr>
                  <w:p w:rsidR="00000000" w:rsidDel="00000000" w:rsidP="00000000" w:rsidRDefault="00000000" w:rsidRPr="00000000" w14:paraId="0000002E">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b w:val="1"/>
                        <w:sz w:val="20"/>
                        <w:szCs w:val="20"/>
                        <w:rtl w:val="0"/>
                      </w:rPr>
                      <w:t xml:space="preserve">CALIFICACIÓN (de 0 al 10)</w:t>
                    </w:r>
                    <w:r w:rsidDel="00000000" w:rsidR="00000000" w:rsidRPr="00000000">
                      <w:rPr>
                        <w:rtl w:val="0"/>
                      </w:rPr>
                    </w:r>
                  </w:p>
                </w:tc>
              </w:sdtContent>
            </w:sdt>
          </w:tr>
          <w:tr>
            <w:trPr>
              <w:cantSplit w:val="0"/>
              <w:trHeight w:val="300" w:hRule="atLeast"/>
              <w:tblHeader w:val="0"/>
            </w:trPr>
            <w:sdt>
              <w:sdtPr>
                <w:lock w:val="contentLocked"/>
                <w:tag w:val="goog_rdk_7"/>
              </w:sdtPr>
              <w:sdtContent>
                <w:tc>
                  <w:tcPr>
                    <w:tcBorders>
                      <w:top w:color="cccccc" w:space="0" w:sz="6" w:val="single"/>
                      <w:left w:color="cccccc" w:space="0" w:sz="6" w:val="single"/>
                      <w:bottom w:color="000000" w:space="0" w:sz="6" w:val="single"/>
                      <w:right w:color="000000" w:space="0" w:sz="6" w:val="single"/>
                    </w:tcBorders>
                    <w:shd w:fill="b7f2f7" w:val="clear"/>
                    <w:tcMar>
                      <w:top w:w="0.0" w:type="dxa"/>
                      <w:left w:w="40.0" w:type="dxa"/>
                      <w:bottom w:w="0.0" w:type="dxa"/>
                      <w:right w:w="40.0" w:type="dxa"/>
                    </w:tcMar>
                    <w:vAlign w:val="center"/>
                  </w:tcPr>
                  <w:p w:rsidR="00000000" w:rsidDel="00000000" w:rsidP="00000000" w:rsidRDefault="00000000" w:rsidRPr="00000000" w14:paraId="00000031">
                    <w:pPr>
                      <w:widowControl w:val="0"/>
                      <w:spacing w:after="0" w:line="276" w:lineRule="auto"/>
                      <w:rPr>
                        <w:rFonts w:ascii="Calibri" w:cs="Calibri" w:eastAsia="Calibri" w:hAnsi="Calibri"/>
                      </w:rPr>
                    </w:pPr>
                    <w:r w:rsidDel="00000000" w:rsidR="00000000" w:rsidRPr="00000000">
                      <w:rPr>
                        <w:rtl w:val="0"/>
                      </w:rPr>
                    </w:r>
                  </w:p>
                </w:tc>
              </w:sdtContent>
            </w:sdt>
            <w:sdt>
              <w:sdtPr>
                <w:lock w:val="contentLocked"/>
                <w:tag w:val="goog_rdk_8"/>
              </w:sdtPr>
              <w:sdtContent>
                <w:tc>
                  <w:tcPr>
                    <w:gridSpan w:val="3"/>
                    <w:tcBorders>
                      <w:top w:color="cccccc" w:space="0" w:sz="6" w:val="single"/>
                      <w:left w:color="cccccc" w:space="0" w:sz="6" w:val="single"/>
                      <w:bottom w:color="000000" w:space="0" w:sz="6" w:val="single"/>
                      <w:right w:color="000000" w:space="0" w:sz="6" w:val="single"/>
                    </w:tcBorders>
                    <w:shd w:fill="b7f2f7" w:val="clear"/>
                    <w:tcMar>
                      <w:top w:w="0.0" w:type="dxa"/>
                      <w:left w:w="40.0" w:type="dxa"/>
                      <w:bottom w:w="0.0" w:type="dxa"/>
                      <w:right w:w="40.0" w:type="dxa"/>
                    </w:tcMar>
                    <w:vAlign w:val="center"/>
                  </w:tcPr>
                  <w:p w:rsidR="00000000" w:rsidDel="00000000" w:rsidP="00000000" w:rsidRDefault="00000000" w:rsidRPr="00000000" w14:paraId="00000032">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b w:val="1"/>
                        <w:sz w:val="20"/>
                        <w:szCs w:val="20"/>
                        <w:rtl w:val="0"/>
                      </w:rPr>
                      <w:t xml:space="preserve">Descripción</w:t>
                    </w:r>
                    <w:r w:rsidDel="00000000" w:rsidR="00000000" w:rsidRPr="00000000">
                      <w:rPr>
                        <w:rtl w:val="0"/>
                      </w:rPr>
                    </w:r>
                  </w:p>
                </w:tc>
              </w:sdtContent>
            </w:sdt>
            <w:sdt>
              <w:sdtPr>
                <w:lock w:val="contentLocked"/>
                <w:tag w:val="goog_rdk_11"/>
              </w:sdtPr>
              <w:sdtContent>
                <w:tc>
                  <w:tcPr>
                    <w:tcBorders>
                      <w:top w:color="cccccc" w:space="0" w:sz="6" w:val="single"/>
                      <w:left w:color="cccccc" w:space="0" w:sz="6" w:val="single"/>
                      <w:bottom w:color="000000" w:space="0" w:sz="6" w:val="single"/>
                      <w:right w:color="000000" w:space="0" w:sz="6" w:val="single"/>
                    </w:tcBorders>
                    <w:shd w:fill="b7f2f7" w:val="clear"/>
                    <w:tcMar>
                      <w:top w:w="0.0" w:type="dxa"/>
                      <w:left w:w="40.0" w:type="dxa"/>
                      <w:bottom w:w="0.0" w:type="dxa"/>
                      <w:right w:w="40.0" w:type="dxa"/>
                    </w:tcMar>
                    <w:vAlign w:val="center"/>
                  </w:tcPr>
                  <w:p w:rsidR="00000000" w:rsidDel="00000000" w:rsidP="00000000" w:rsidRDefault="00000000" w:rsidRPr="00000000" w14:paraId="00000035">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b w:val="1"/>
                        <w:sz w:val="20"/>
                        <w:szCs w:val="20"/>
                        <w:rtl w:val="0"/>
                      </w:rPr>
                      <w:t xml:space="preserve">Udemy</w:t>
                    </w:r>
                    <w:r w:rsidDel="00000000" w:rsidR="00000000" w:rsidRPr="00000000">
                      <w:rPr>
                        <w:rtl w:val="0"/>
                      </w:rPr>
                    </w:r>
                  </w:p>
                </w:tc>
              </w:sdtContent>
            </w:sdt>
            <w:sdt>
              <w:sdtPr>
                <w:lock w:val="contentLocked"/>
                <w:tag w:val="goog_rdk_12"/>
              </w:sdtPr>
              <w:sdtContent>
                <w:tc>
                  <w:tcPr>
                    <w:tcBorders>
                      <w:top w:color="cccccc" w:space="0" w:sz="6" w:val="single"/>
                      <w:left w:color="cccccc" w:space="0" w:sz="6" w:val="single"/>
                      <w:bottom w:color="000000" w:space="0" w:sz="6" w:val="single"/>
                      <w:right w:color="000000" w:space="0" w:sz="6" w:val="single"/>
                    </w:tcBorders>
                    <w:shd w:fill="b7f2f7" w:val="clear"/>
                    <w:tcMar>
                      <w:top w:w="0.0" w:type="dxa"/>
                      <w:left w:w="40.0" w:type="dxa"/>
                      <w:bottom w:w="0.0" w:type="dxa"/>
                      <w:right w:w="40.0" w:type="dxa"/>
                    </w:tcMar>
                    <w:vAlign w:val="center"/>
                  </w:tcPr>
                  <w:p w:rsidR="00000000" w:rsidDel="00000000" w:rsidP="00000000" w:rsidRDefault="00000000" w:rsidRPr="00000000" w14:paraId="00000036">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b w:val="1"/>
                        <w:sz w:val="20"/>
                        <w:szCs w:val="20"/>
                        <w:rtl w:val="0"/>
                      </w:rPr>
                      <w:t xml:space="preserve">AulaFacil</w:t>
                    </w:r>
                    <w:r w:rsidDel="00000000" w:rsidR="00000000" w:rsidRPr="00000000">
                      <w:rPr>
                        <w:rtl w:val="0"/>
                      </w:rPr>
                    </w:r>
                  </w:p>
                </w:tc>
              </w:sdtContent>
            </w:sdt>
            <w:sdt>
              <w:sdtPr>
                <w:lock w:val="contentLocked"/>
                <w:tag w:val="goog_rdk_13"/>
              </w:sdtPr>
              <w:sdtContent>
                <w:tc>
                  <w:tcPr>
                    <w:tcBorders>
                      <w:top w:color="cccccc" w:space="0" w:sz="6" w:val="single"/>
                      <w:left w:color="cccccc" w:space="0" w:sz="6" w:val="single"/>
                      <w:bottom w:color="000000" w:space="0" w:sz="6" w:val="single"/>
                      <w:right w:color="cccccc" w:space="0" w:sz="6" w:val="single"/>
                    </w:tcBorders>
                    <w:shd w:fill="b7f2f7" w:val="clear"/>
                    <w:tcMar>
                      <w:top w:w="0.0" w:type="dxa"/>
                      <w:left w:w="40.0" w:type="dxa"/>
                      <w:bottom w:w="0.0" w:type="dxa"/>
                      <w:right w:w="40.0" w:type="dxa"/>
                    </w:tcMar>
                    <w:vAlign w:val="center"/>
                  </w:tcPr>
                  <w:p w:rsidR="00000000" w:rsidDel="00000000" w:rsidP="00000000" w:rsidRDefault="00000000" w:rsidRPr="00000000" w14:paraId="00000037">
                    <w:pPr>
                      <w:widowControl w:val="0"/>
                      <w:spacing w:after="0" w:line="276" w:lineRule="auto"/>
                      <w:ind w:right="34.60629921259908"/>
                      <w:jc w:val="center"/>
                      <w:rPr>
                        <w:rFonts w:ascii="Calibri" w:cs="Calibri" w:eastAsia="Calibri" w:hAnsi="Calibri"/>
                      </w:rPr>
                    </w:pPr>
                    <w:r w:rsidDel="00000000" w:rsidR="00000000" w:rsidRPr="00000000">
                      <w:rPr>
                        <w:rFonts w:ascii="Calibri" w:cs="Calibri" w:eastAsia="Calibri" w:hAnsi="Calibri"/>
                        <w:b w:val="1"/>
                        <w:sz w:val="20"/>
                        <w:szCs w:val="20"/>
                        <w:rtl w:val="0"/>
                      </w:rPr>
                      <w:t xml:space="preserve">Carpe Diem</w:t>
                    </w:r>
                    <w:r w:rsidDel="00000000" w:rsidR="00000000" w:rsidRPr="00000000">
                      <w:rPr>
                        <w:rtl w:val="0"/>
                      </w:rPr>
                    </w:r>
                  </w:p>
                </w:tc>
              </w:sdtContent>
            </w:sdt>
          </w:tr>
          <w:tr>
            <w:trPr>
              <w:cantSplit w:val="0"/>
              <w:trHeight w:val="300" w:hRule="atLeast"/>
              <w:tblHeader w:val="0"/>
            </w:trPr>
            <w:sdt>
              <w:sdtPr>
                <w:lock w:val="contentLocked"/>
                <w:tag w:val="goog_rdk_14"/>
              </w:sdtPr>
              <w:sdtContent>
                <w:tc>
                  <w:tcPr>
                    <w:tcBorders>
                      <w:top w:color="cccccc" w:space="0" w:sz="6" w:val="single"/>
                      <w:left w:color="cccccc" w:space="0" w:sz="6" w:val="single"/>
                      <w:bottom w:color="000000" w:space="0" w:sz="6" w:val="single"/>
                      <w:right w:color="000000" w:space="0" w:sz="6" w:val="single"/>
                    </w:tcBorders>
                    <w:shd w:fill="def5fc" w:val="clear"/>
                    <w:tcMar>
                      <w:top w:w="0.0" w:type="dxa"/>
                      <w:left w:w="40.0" w:type="dxa"/>
                      <w:bottom w:w="0.0" w:type="dxa"/>
                      <w:right w:w="40.0" w:type="dxa"/>
                    </w:tcMar>
                    <w:vAlign w:val="center"/>
                  </w:tcPr>
                  <w:p w:rsidR="00000000" w:rsidDel="00000000" w:rsidP="00000000" w:rsidRDefault="00000000" w:rsidRPr="00000000" w14:paraId="00000038">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b w:val="1"/>
                        <w:sz w:val="20"/>
                        <w:szCs w:val="20"/>
                        <w:rtl w:val="0"/>
                      </w:rPr>
                      <w:t xml:space="preserve">1</w:t>
                    </w:r>
                    <w:r w:rsidDel="00000000" w:rsidR="00000000" w:rsidRPr="00000000">
                      <w:rPr>
                        <w:rtl w:val="0"/>
                      </w:rPr>
                    </w:r>
                  </w:p>
                </w:tc>
              </w:sdtContent>
            </w:sdt>
            <w:sdt>
              <w:sdtPr>
                <w:lock w:val="contentLocked"/>
                <w:tag w:val="goog_rdk_15"/>
              </w:sdtPr>
              <w:sdtContent>
                <w:tc>
                  <w:tcPr>
                    <w:gridSpan w:val="3"/>
                    <w:tcBorders>
                      <w:top w:color="cccccc" w:space="0" w:sz="6" w:val="single"/>
                      <w:left w:color="cccccc" w:space="0" w:sz="6" w:val="single"/>
                      <w:bottom w:color="000000" w:space="0" w:sz="6" w:val="single"/>
                      <w:right w:color="000000" w:space="0" w:sz="6" w:val="single"/>
                    </w:tcBorders>
                    <w:shd w:fill="def5fc" w:val="clear"/>
                    <w:tcMar>
                      <w:top w:w="0.0" w:type="dxa"/>
                      <w:left w:w="40.0" w:type="dxa"/>
                      <w:bottom w:w="0.0" w:type="dxa"/>
                      <w:right w:w="40.0" w:type="dxa"/>
                    </w:tcMar>
                    <w:vAlign w:val="center"/>
                  </w:tcPr>
                  <w:p w:rsidR="00000000" w:rsidDel="00000000" w:rsidP="00000000" w:rsidRDefault="00000000" w:rsidRPr="00000000" w14:paraId="00000039">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b w:val="1"/>
                        <w:sz w:val="20"/>
                        <w:szCs w:val="20"/>
                        <w:rtl w:val="0"/>
                      </w:rPr>
                      <w:t xml:space="preserve">Autoría de la página bien definida.</w:t>
                    </w:r>
                    <w:r w:rsidDel="00000000" w:rsidR="00000000" w:rsidRPr="00000000">
                      <w:rPr>
                        <w:rtl w:val="0"/>
                      </w:rPr>
                    </w:r>
                  </w:p>
                </w:tc>
              </w:sdtContent>
            </w:sdt>
            <w:sdt>
              <w:sdtPr>
                <w:lock w:val="contentLocked"/>
                <w:tag w:val="goog_rdk_18"/>
              </w:sdtPr>
              <w:sdtContent>
                <w:tc>
                  <w:tcPr>
                    <w:tcBorders>
                      <w:top w:color="cccccc" w:space="0" w:sz="6" w:val="single"/>
                      <w:left w:color="cccccc" w:space="0" w:sz="6" w:val="single"/>
                      <w:bottom w:color="000000" w:space="0" w:sz="6" w:val="single"/>
                      <w:right w:color="000000" w:space="0" w:sz="6" w:val="single"/>
                    </w:tcBorders>
                    <w:shd w:fill="def5fc" w:val="clear"/>
                    <w:tcMar>
                      <w:top w:w="0.0" w:type="dxa"/>
                      <w:left w:w="40.0" w:type="dxa"/>
                      <w:bottom w:w="0.0" w:type="dxa"/>
                      <w:right w:w="40.0" w:type="dxa"/>
                    </w:tcMar>
                    <w:vAlign w:val="center"/>
                  </w:tcPr>
                  <w:p w:rsidR="00000000" w:rsidDel="00000000" w:rsidP="00000000" w:rsidRDefault="00000000" w:rsidRPr="00000000" w14:paraId="0000003C">
                    <w:pPr>
                      <w:widowControl w:val="0"/>
                      <w:spacing w:after="0" w:line="276" w:lineRule="auto"/>
                      <w:rPr>
                        <w:rFonts w:ascii="Calibri" w:cs="Calibri" w:eastAsia="Calibri" w:hAnsi="Calibri"/>
                      </w:rPr>
                    </w:pPr>
                    <w:r w:rsidDel="00000000" w:rsidR="00000000" w:rsidRPr="00000000">
                      <w:rPr>
                        <w:rtl w:val="0"/>
                      </w:rPr>
                    </w:r>
                  </w:p>
                </w:tc>
              </w:sdtContent>
            </w:sdt>
            <w:sdt>
              <w:sdtPr>
                <w:lock w:val="contentLocked"/>
                <w:tag w:val="goog_rdk_19"/>
              </w:sdtPr>
              <w:sdtContent>
                <w:tc>
                  <w:tcPr>
                    <w:tcBorders>
                      <w:top w:color="cccccc" w:space="0" w:sz="6" w:val="single"/>
                      <w:left w:color="cccccc" w:space="0" w:sz="6" w:val="single"/>
                      <w:bottom w:color="000000" w:space="0" w:sz="6" w:val="single"/>
                      <w:right w:color="000000" w:space="0" w:sz="6" w:val="single"/>
                    </w:tcBorders>
                    <w:shd w:fill="def5fc" w:val="clear"/>
                    <w:tcMar>
                      <w:top w:w="0.0" w:type="dxa"/>
                      <w:left w:w="40.0" w:type="dxa"/>
                      <w:bottom w:w="0.0" w:type="dxa"/>
                      <w:right w:w="40.0" w:type="dxa"/>
                    </w:tcMar>
                    <w:vAlign w:val="center"/>
                  </w:tcPr>
                  <w:p w:rsidR="00000000" w:rsidDel="00000000" w:rsidP="00000000" w:rsidRDefault="00000000" w:rsidRPr="00000000" w14:paraId="0000003D">
                    <w:pPr>
                      <w:widowControl w:val="0"/>
                      <w:spacing w:after="0" w:line="276" w:lineRule="auto"/>
                      <w:rPr>
                        <w:rFonts w:ascii="Calibri" w:cs="Calibri" w:eastAsia="Calibri" w:hAnsi="Calibri"/>
                      </w:rPr>
                    </w:pPr>
                    <w:r w:rsidDel="00000000" w:rsidR="00000000" w:rsidRPr="00000000">
                      <w:rPr>
                        <w:rtl w:val="0"/>
                      </w:rPr>
                    </w:r>
                  </w:p>
                </w:tc>
              </w:sdtContent>
            </w:sdt>
            <w:sdt>
              <w:sdtPr>
                <w:lock w:val="contentLocked"/>
                <w:tag w:val="goog_rdk_20"/>
              </w:sdtPr>
              <w:sdtContent>
                <w:tc>
                  <w:tcPr>
                    <w:tcBorders>
                      <w:top w:color="cccccc" w:space="0" w:sz="6" w:val="single"/>
                      <w:left w:color="cccccc" w:space="0" w:sz="6" w:val="single"/>
                      <w:bottom w:color="000000" w:space="0" w:sz="6" w:val="single"/>
                      <w:right w:color="cccccc" w:space="0" w:sz="6" w:val="single"/>
                    </w:tcBorders>
                    <w:shd w:fill="def5fc" w:val="clear"/>
                    <w:tcMar>
                      <w:top w:w="0.0" w:type="dxa"/>
                      <w:left w:w="40.0" w:type="dxa"/>
                      <w:bottom w:w="0.0" w:type="dxa"/>
                      <w:right w:w="40.0" w:type="dxa"/>
                    </w:tcMar>
                    <w:vAlign w:val="center"/>
                  </w:tcPr>
                  <w:p w:rsidR="00000000" w:rsidDel="00000000" w:rsidP="00000000" w:rsidRDefault="00000000" w:rsidRPr="00000000" w14:paraId="0000003E">
                    <w:pPr>
                      <w:widowControl w:val="0"/>
                      <w:spacing w:after="0" w:line="276" w:lineRule="auto"/>
                      <w:rPr>
                        <w:rFonts w:ascii="Calibri" w:cs="Calibri" w:eastAsia="Calibri" w:hAnsi="Calibri"/>
                      </w:rPr>
                    </w:pPr>
                    <w:r w:rsidDel="00000000" w:rsidR="00000000" w:rsidRPr="00000000">
                      <w:rPr>
                        <w:rtl w:val="0"/>
                      </w:rPr>
                    </w:r>
                  </w:p>
                </w:tc>
              </w:sdtContent>
            </w:sdt>
          </w:tr>
          <w:tr>
            <w:trPr>
              <w:cantSplit w:val="0"/>
              <w:trHeight w:val="300" w:hRule="atLeast"/>
              <w:tblHeader w:val="0"/>
            </w:trPr>
            <w:sdt>
              <w:sdtPr>
                <w:lock w:val="contentLocked"/>
                <w:tag w:val="goog_rdk_21"/>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3F">
                    <w:pPr>
                      <w:widowControl w:val="0"/>
                      <w:spacing w:after="0" w:line="276" w:lineRule="auto"/>
                      <w:rPr>
                        <w:rFonts w:ascii="Calibri" w:cs="Calibri" w:eastAsia="Calibri" w:hAnsi="Calibri"/>
                      </w:rPr>
                    </w:pPr>
                    <w:r w:rsidDel="00000000" w:rsidR="00000000" w:rsidRPr="00000000">
                      <w:rPr>
                        <w:rtl w:val="0"/>
                      </w:rPr>
                    </w:r>
                  </w:p>
                </w:tc>
              </w:sdtContent>
            </w:sdt>
            <w:sdt>
              <w:sdtPr>
                <w:lock w:val="contentLocked"/>
                <w:tag w:val="goog_rdk_22"/>
              </w:sdtPr>
              <w:sdtContent>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40">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b w:val="1"/>
                        <w:sz w:val="20"/>
                        <w:szCs w:val="20"/>
                        <w:rtl w:val="0"/>
                      </w:rPr>
                      <w:t xml:space="preserve">Calificación de la autoría.</w:t>
                    </w:r>
                    <w:r w:rsidDel="00000000" w:rsidR="00000000" w:rsidRPr="00000000">
                      <w:rPr>
                        <w:rtl w:val="0"/>
                      </w:rPr>
                    </w:r>
                  </w:p>
                </w:tc>
              </w:sdtContent>
            </w:sdt>
            <w:sdt>
              <w:sdtPr>
                <w:lock w:val="contentLocked"/>
                <w:tag w:val="goog_rdk_25"/>
              </w:sdtPr>
              <w:sdtContent>
                <w:tc>
                  <w:tcPr>
                    <w:tcBorders>
                      <w:top w:color="000000" w:space="0" w:sz="3" w:val="single"/>
                      <w:left w:color="000000"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043">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b w:val="1"/>
                        <w:color w:val="11c511"/>
                        <w:sz w:val="20"/>
                        <w:szCs w:val="20"/>
                        <w:rtl w:val="0"/>
                      </w:rPr>
                      <w:t xml:space="preserve">9,00</w:t>
                    </w:r>
                    <w:r w:rsidDel="00000000" w:rsidR="00000000" w:rsidRPr="00000000">
                      <w:rPr>
                        <w:rtl w:val="0"/>
                      </w:rPr>
                    </w:r>
                  </w:p>
                </w:tc>
              </w:sdtContent>
            </w:sdt>
            <w:sdt>
              <w:sdtPr>
                <w:lock w:val="contentLocked"/>
                <w:tag w:val="goog_rdk_26"/>
              </w:sdtPr>
              <w:sdtContent>
                <w:tc>
                  <w:tcPr>
                    <w:tcBorders>
                      <w:top w:color="000000" w:space="0" w:sz="3" w:val="single"/>
                      <w:left w:color="cccccc"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044">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b w:val="1"/>
                        <w:color w:val="2f77ed"/>
                        <w:sz w:val="20"/>
                        <w:szCs w:val="20"/>
                        <w:rtl w:val="0"/>
                      </w:rPr>
                      <w:t xml:space="preserve">6,00</w:t>
                    </w:r>
                    <w:r w:rsidDel="00000000" w:rsidR="00000000" w:rsidRPr="00000000">
                      <w:rPr>
                        <w:rtl w:val="0"/>
                      </w:rPr>
                    </w:r>
                  </w:p>
                </w:tc>
              </w:sdtContent>
            </w:sdt>
            <w:sdt>
              <w:sdtPr>
                <w:lock w:val="contentLocked"/>
                <w:tag w:val="goog_rdk_27"/>
              </w:sdtPr>
              <w:sdtContent>
                <w:tc>
                  <w:tcPr>
                    <w:tcBorders>
                      <w:top w:color="000000" w:space="0" w:sz="3" w:val="single"/>
                      <w:left w:color="cccccc"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045">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b w:val="1"/>
                        <w:color w:val="2f77ed"/>
                        <w:sz w:val="20"/>
                        <w:szCs w:val="20"/>
                        <w:rtl w:val="0"/>
                      </w:rPr>
                      <w:t xml:space="preserve">5,00</w:t>
                    </w:r>
                    <w:r w:rsidDel="00000000" w:rsidR="00000000" w:rsidRPr="00000000">
                      <w:rPr>
                        <w:rtl w:val="0"/>
                      </w:rPr>
                    </w:r>
                  </w:p>
                </w:tc>
              </w:sdtContent>
            </w:sdt>
          </w:tr>
          <w:tr>
            <w:trPr>
              <w:cantSplit w:val="0"/>
              <w:trHeight w:val="300" w:hRule="atLeast"/>
              <w:tblHeader w:val="0"/>
            </w:trPr>
            <w:sdt>
              <w:sdtPr>
                <w:lock w:val="contentLocked"/>
                <w:tag w:val="goog_rdk_28"/>
              </w:sdtPr>
              <w:sdtContent>
                <w:tc>
                  <w:tcPr>
                    <w:tcBorders>
                      <w:top w:color="cccccc" w:space="0" w:sz="6" w:val="single"/>
                      <w:left w:color="cccccc" w:space="0" w:sz="6" w:val="single"/>
                      <w:bottom w:color="000000" w:space="0" w:sz="6" w:val="single"/>
                      <w:right w:color="000000" w:space="0" w:sz="6" w:val="single"/>
                    </w:tcBorders>
                    <w:shd w:fill="def5fc" w:val="clear"/>
                    <w:tcMar>
                      <w:top w:w="0.0" w:type="dxa"/>
                      <w:left w:w="40.0" w:type="dxa"/>
                      <w:bottom w:w="0.0" w:type="dxa"/>
                      <w:right w:w="40.0" w:type="dxa"/>
                    </w:tcMar>
                    <w:vAlign w:val="center"/>
                  </w:tcPr>
                  <w:p w:rsidR="00000000" w:rsidDel="00000000" w:rsidP="00000000" w:rsidRDefault="00000000" w:rsidRPr="00000000" w14:paraId="00000046">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b w:val="1"/>
                        <w:sz w:val="20"/>
                        <w:szCs w:val="20"/>
                        <w:rtl w:val="0"/>
                      </w:rPr>
                      <w:t xml:space="preserve">2</w:t>
                    </w:r>
                    <w:r w:rsidDel="00000000" w:rsidR="00000000" w:rsidRPr="00000000">
                      <w:rPr>
                        <w:rtl w:val="0"/>
                      </w:rPr>
                    </w:r>
                  </w:p>
                </w:tc>
              </w:sdtContent>
            </w:sdt>
            <w:sdt>
              <w:sdtPr>
                <w:lock w:val="contentLocked"/>
                <w:tag w:val="goog_rdk_29"/>
              </w:sdtPr>
              <w:sdtContent>
                <w:tc>
                  <w:tcPr>
                    <w:gridSpan w:val="3"/>
                    <w:tcBorders>
                      <w:top w:color="cccccc" w:space="0" w:sz="6" w:val="single"/>
                      <w:left w:color="cccccc" w:space="0" w:sz="6" w:val="single"/>
                      <w:bottom w:color="000000" w:space="0" w:sz="6" w:val="single"/>
                      <w:right w:color="000000" w:space="0" w:sz="6" w:val="single"/>
                    </w:tcBorders>
                    <w:shd w:fill="def5fc" w:val="clear"/>
                    <w:tcMar>
                      <w:top w:w="0.0" w:type="dxa"/>
                      <w:left w:w="40.0" w:type="dxa"/>
                      <w:bottom w:w="0.0" w:type="dxa"/>
                      <w:right w:w="40.0" w:type="dxa"/>
                    </w:tcMar>
                    <w:vAlign w:val="center"/>
                  </w:tcPr>
                  <w:p w:rsidR="00000000" w:rsidDel="00000000" w:rsidP="00000000" w:rsidRDefault="00000000" w:rsidRPr="00000000" w14:paraId="00000047">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b w:val="1"/>
                        <w:sz w:val="20"/>
                        <w:szCs w:val="20"/>
                        <w:rtl w:val="0"/>
                      </w:rPr>
                      <w:t xml:space="preserve">Actualidad de la web</w:t>
                    </w:r>
                    <w:r w:rsidDel="00000000" w:rsidR="00000000" w:rsidRPr="00000000">
                      <w:rPr>
                        <w:rtl w:val="0"/>
                      </w:rPr>
                    </w:r>
                  </w:p>
                </w:tc>
              </w:sdtContent>
            </w:sdt>
            <w:sdt>
              <w:sdtPr>
                <w:lock w:val="contentLocked"/>
                <w:tag w:val="goog_rdk_32"/>
              </w:sdtPr>
              <w:sdtContent>
                <w:tc>
                  <w:tcPr>
                    <w:tcBorders>
                      <w:top w:color="cccccc" w:space="0" w:sz="3" w:val="single"/>
                      <w:left w:color="000000" w:space="0" w:sz="3" w:val="single"/>
                      <w:bottom w:color="000000" w:space="0" w:sz="3" w:val="single"/>
                      <w:right w:color="000000" w:space="0" w:sz="3" w:val="single"/>
                    </w:tcBorders>
                    <w:shd w:fill="def5fc" w:val="clear"/>
                    <w:tcMar>
                      <w:top w:w="0.0" w:type="dxa"/>
                      <w:left w:w="40.0" w:type="dxa"/>
                      <w:bottom w:w="0.0" w:type="dxa"/>
                      <w:right w:w="40.0" w:type="dxa"/>
                    </w:tcMar>
                    <w:vAlign w:val="center"/>
                  </w:tcPr>
                  <w:p w:rsidR="00000000" w:rsidDel="00000000" w:rsidP="00000000" w:rsidRDefault="00000000" w:rsidRPr="00000000" w14:paraId="0000004A">
                    <w:pPr>
                      <w:widowControl w:val="0"/>
                      <w:spacing w:after="0" w:line="276" w:lineRule="auto"/>
                      <w:rPr>
                        <w:rFonts w:ascii="Georgia" w:cs="Georgia" w:eastAsia="Georgia" w:hAnsi="Georgia"/>
                      </w:rPr>
                    </w:pPr>
                    <w:r w:rsidDel="00000000" w:rsidR="00000000" w:rsidRPr="00000000">
                      <w:rPr>
                        <w:rtl w:val="0"/>
                      </w:rPr>
                    </w:r>
                  </w:p>
                </w:tc>
              </w:sdtContent>
            </w:sdt>
            <w:sdt>
              <w:sdtPr>
                <w:lock w:val="contentLocked"/>
                <w:tag w:val="goog_rdk_33"/>
              </w:sdtPr>
              <w:sdtContent>
                <w:tc>
                  <w:tcPr>
                    <w:tcBorders>
                      <w:top w:color="cccccc" w:space="0" w:sz="3" w:val="single"/>
                      <w:left w:color="cccccc" w:space="0" w:sz="3" w:val="single"/>
                      <w:bottom w:color="000000" w:space="0" w:sz="3" w:val="single"/>
                      <w:right w:color="000000" w:space="0" w:sz="3" w:val="single"/>
                    </w:tcBorders>
                    <w:shd w:fill="def5fc" w:val="clear"/>
                    <w:tcMar>
                      <w:top w:w="0.0" w:type="dxa"/>
                      <w:left w:w="40.0" w:type="dxa"/>
                      <w:bottom w:w="0.0" w:type="dxa"/>
                      <w:right w:w="40.0" w:type="dxa"/>
                    </w:tcMar>
                    <w:vAlign w:val="center"/>
                  </w:tcPr>
                  <w:p w:rsidR="00000000" w:rsidDel="00000000" w:rsidP="00000000" w:rsidRDefault="00000000" w:rsidRPr="00000000" w14:paraId="0000004B">
                    <w:pPr>
                      <w:widowControl w:val="0"/>
                      <w:spacing w:after="0" w:line="276" w:lineRule="auto"/>
                      <w:rPr>
                        <w:rFonts w:ascii="Georgia" w:cs="Georgia" w:eastAsia="Georgia" w:hAnsi="Georgia"/>
                      </w:rPr>
                    </w:pPr>
                    <w:r w:rsidDel="00000000" w:rsidR="00000000" w:rsidRPr="00000000">
                      <w:rPr>
                        <w:rtl w:val="0"/>
                      </w:rPr>
                    </w:r>
                  </w:p>
                </w:tc>
              </w:sdtContent>
            </w:sdt>
            <w:sdt>
              <w:sdtPr>
                <w:lock w:val="contentLocked"/>
                <w:tag w:val="goog_rdk_34"/>
              </w:sdtPr>
              <w:sdtContent>
                <w:tc>
                  <w:tcPr>
                    <w:tcBorders>
                      <w:top w:color="cccccc" w:space="0" w:sz="3" w:val="single"/>
                      <w:left w:color="cccccc" w:space="0" w:sz="3" w:val="single"/>
                      <w:bottom w:color="000000" w:space="0" w:sz="3" w:val="single"/>
                      <w:right w:color="cccccc" w:space="0" w:sz="3" w:val="single"/>
                    </w:tcBorders>
                    <w:shd w:fill="def5fc" w:val="clear"/>
                    <w:tcMar>
                      <w:top w:w="0.0" w:type="dxa"/>
                      <w:left w:w="40.0" w:type="dxa"/>
                      <w:bottom w:w="0.0" w:type="dxa"/>
                      <w:right w:w="40.0" w:type="dxa"/>
                    </w:tcMar>
                    <w:vAlign w:val="center"/>
                  </w:tcPr>
                  <w:p w:rsidR="00000000" w:rsidDel="00000000" w:rsidP="00000000" w:rsidRDefault="00000000" w:rsidRPr="00000000" w14:paraId="0000004C">
                    <w:pPr>
                      <w:widowControl w:val="0"/>
                      <w:spacing w:after="0" w:line="276" w:lineRule="auto"/>
                      <w:rPr>
                        <w:rFonts w:ascii="Georgia" w:cs="Georgia" w:eastAsia="Georgia" w:hAnsi="Georgia"/>
                      </w:rPr>
                    </w:pPr>
                    <w:r w:rsidDel="00000000" w:rsidR="00000000" w:rsidRPr="00000000">
                      <w:rPr>
                        <w:rtl w:val="0"/>
                      </w:rPr>
                    </w:r>
                  </w:p>
                </w:tc>
              </w:sdtContent>
            </w:sdt>
          </w:tr>
          <w:tr>
            <w:trPr>
              <w:cantSplit w:val="0"/>
              <w:trHeight w:val="525" w:hRule="atLeast"/>
              <w:tblHeader w:val="0"/>
            </w:trPr>
            <w:sdt>
              <w:sdtPr>
                <w:lock w:val="contentLocked"/>
                <w:tag w:val="goog_rdk_35"/>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4D">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sz w:val="20"/>
                        <w:szCs w:val="20"/>
                        <w:rtl w:val="0"/>
                      </w:rPr>
                      <w:t xml:space="preserve">2.1</w:t>
                    </w:r>
                    <w:r w:rsidDel="00000000" w:rsidR="00000000" w:rsidRPr="00000000">
                      <w:rPr>
                        <w:rtl w:val="0"/>
                      </w:rPr>
                    </w:r>
                  </w:p>
                </w:tc>
              </w:sdtContent>
            </w:sdt>
            <w:sdt>
              <w:sdtPr>
                <w:lock w:val="contentLocked"/>
                <w:tag w:val="goog_rdk_36"/>
              </w:sdtPr>
              <w:sdtContent>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4E">
                    <w:pPr>
                      <w:widowControl w:val="0"/>
                      <w:spacing w:after="0" w:line="276" w:lineRule="auto"/>
                      <w:rPr>
                        <w:rFonts w:ascii="Calibri" w:cs="Calibri" w:eastAsia="Calibri" w:hAnsi="Calibri"/>
                      </w:rPr>
                    </w:pPr>
                    <w:r w:rsidDel="00000000" w:rsidR="00000000" w:rsidRPr="00000000">
                      <w:rPr>
                        <w:rFonts w:ascii="Calibri" w:cs="Calibri" w:eastAsia="Calibri" w:hAnsi="Calibri"/>
                        <w:sz w:val="20"/>
                        <w:szCs w:val="20"/>
                        <w:rtl w:val="0"/>
                      </w:rPr>
                      <w:t xml:space="preserve">Aparecen la fecha de creación de la página y revisión por última vez.</w:t>
                    </w:r>
                    <w:r w:rsidDel="00000000" w:rsidR="00000000" w:rsidRPr="00000000">
                      <w:rPr>
                        <w:rtl w:val="0"/>
                      </w:rPr>
                    </w:r>
                  </w:p>
                </w:tc>
              </w:sdtContent>
            </w:sdt>
            <w:sdt>
              <w:sdtPr>
                <w:lock w:val="contentLocked"/>
                <w:tag w:val="goog_rdk_39"/>
              </w:sdtPr>
              <w:sdtContent>
                <w:tc>
                  <w:tcPr>
                    <w:tcBorders>
                      <w:top w:color="cccccc" w:space="0" w:sz="3" w:val="single"/>
                      <w:left w:color="000000"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051">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9,00</w:t>
                    </w:r>
                    <w:r w:rsidDel="00000000" w:rsidR="00000000" w:rsidRPr="00000000">
                      <w:rPr>
                        <w:rtl w:val="0"/>
                      </w:rPr>
                    </w:r>
                  </w:p>
                </w:tc>
              </w:sdtContent>
            </w:sdt>
            <w:sdt>
              <w:sdtPr>
                <w:lock w:val="contentLocked"/>
                <w:tag w:val="goog_rdk_40"/>
              </w:sdtPr>
              <w:sdtContent>
                <w:tc>
                  <w:tcPr>
                    <w:tcBorders>
                      <w:top w:color="cccccc" w:space="0" w:sz="3" w:val="single"/>
                      <w:left w:color="cccccc"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052">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2f77ed"/>
                        <w:sz w:val="20"/>
                        <w:szCs w:val="20"/>
                        <w:rtl w:val="0"/>
                      </w:rPr>
                      <w:t xml:space="preserve">6,00</w:t>
                    </w:r>
                    <w:r w:rsidDel="00000000" w:rsidR="00000000" w:rsidRPr="00000000">
                      <w:rPr>
                        <w:rtl w:val="0"/>
                      </w:rPr>
                    </w:r>
                  </w:p>
                </w:tc>
              </w:sdtContent>
            </w:sdt>
            <w:sdt>
              <w:sdtPr>
                <w:lock w:val="contentLocked"/>
                <w:tag w:val="goog_rdk_41"/>
              </w:sdtPr>
              <w:sdtContent>
                <w:tc>
                  <w:tcPr>
                    <w:tcBorders>
                      <w:top w:color="cccccc" w:space="0" w:sz="3" w:val="single"/>
                      <w:left w:color="cccccc" w:space="0" w:sz="3" w:val="single"/>
                      <w:bottom w:color="000000" w:space="0" w:sz="3" w:val="single"/>
                      <w:right w:color="cccccc" w:space="0" w:sz="3" w:val="single"/>
                    </w:tcBorders>
                    <w:tcMar>
                      <w:top w:w="0.0" w:type="dxa"/>
                      <w:left w:w="40.0" w:type="dxa"/>
                      <w:bottom w:w="0.0" w:type="dxa"/>
                      <w:right w:w="40.0" w:type="dxa"/>
                    </w:tcMar>
                    <w:vAlign w:val="center"/>
                  </w:tcPr>
                  <w:p w:rsidR="00000000" w:rsidDel="00000000" w:rsidP="00000000" w:rsidRDefault="00000000" w:rsidRPr="00000000" w14:paraId="00000053">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7,00</w:t>
                    </w:r>
                    <w:r w:rsidDel="00000000" w:rsidR="00000000" w:rsidRPr="00000000">
                      <w:rPr>
                        <w:rtl w:val="0"/>
                      </w:rPr>
                    </w:r>
                  </w:p>
                </w:tc>
              </w:sdtContent>
            </w:sdt>
          </w:tr>
          <w:tr>
            <w:trPr>
              <w:cantSplit w:val="0"/>
              <w:trHeight w:val="525" w:hRule="atLeast"/>
              <w:tblHeader w:val="0"/>
            </w:trPr>
            <w:sdt>
              <w:sdtPr>
                <w:lock w:val="contentLocked"/>
                <w:tag w:val="goog_rdk_42"/>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4">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sz w:val="20"/>
                        <w:szCs w:val="20"/>
                        <w:rtl w:val="0"/>
                      </w:rPr>
                      <w:t xml:space="preserve">2.2</w:t>
                    </w:r>
                    <w:r w:rsidDel="00000000" w:rsidR="00000000" w:rsidRPr="00000000">
                      <w:rPr>
                        <w:rtl w:val="0"/>
                      </w:rPr>
                    </w:r>
                  </w:p>
                </w:tc>
              </w:sdtContent>
            </w:sdt>
            <w:sdt>
              <w:sdtPr>
                <w:lock w:val="contentLocked"/>
                <w:tag w:val="goog_rdk_43"/>
              </w:sdtPr>
              <w:sdtContent>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5">
                    <w:pPr>
                      <w:widowControl w:val="0"/>
                      <w:spacing w:after="0" w:line="276" w:lineRule="auto"/>
                      <w:rPr>
                        <w:rFonts w:ascii="Georgia" w:cs="Georgia" w:eastAsia="Georgia" w:hAnsi="Georgia"/>
                      </w:rPr>
                    </w:pPr>
                    <w:r w:rsidDel="00000000" w:rsidR="00000000" w:rsidRPr="00000000">
                      <w:rPr>
                        <w:rFonts w:ascii="Calibri" w:cs="Calibri" w:eastAsia="Calibri" w:hAnsi="Calibri"/>
                        <w:sz w:val="20"/>
                        <w:szCs w:val="20"/>
                        <w:rtl w:val="0"/>
                      </w:rPr>
                      <w:t xml:space="preserve">Existen nuevos elementos e indicaciones de que la página se está actualizando.</w:t>
                    </w:r>
                    <w:r w:rsidDel="00000000" w:rsidR="00000000" w:rsidRPr="00000000">
                      <w:rPr>
                        <w:rtl w:val="0"/>
                      </w:rPr>
                    </w:r>
                  </w:p>
                </w:tc>
              </w:sdtContent>
            </w:sdt>
            <w:sdt>
              <w:sdtPr>
                <w:lock w:val="contentLocked"/>
                <w:tag w:val="goog_rdk_46"/>
              </w:sdtPr>
              <w:sdtContent>
                <w:tc>
                  <w:tcPr>
                    <w:tcBorders>
                      <w:top w:color="cccccc" w:space="0" w:sz="3" w:val="single"/>
                      <w:left w:color="000000"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058">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9,00</w:t>
                    </w:r>
                    <w:r w:rsidDel="00000000" w:rsidR="00000000" w:rsidRPr="00000000">
                      <w:rPr>
                        <w:rtl w:val="0"/>
                      </w:rPr>
                    </w:r>
                  </w:p>
                </w:tc>
              </w:sdtContent>
            </w:sdt>
            <w:sdt>
              <w:sdtPr>
                <w:lock w:val="contentLocked"/>
                <w:tag w:val="goog_rdk_47"/>
              </w:sdtPr>
              <w:sdtContent>
                <w:tc>
                  <w:tcPr>
                    <w:tcBorders>
                      <w:top w:color="cccccc" w:space="0" w:sz="3" w:val="single"/>
                      <w:left w:color="cccccc"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059">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2f77ed"/>
                        <w:sz w:val="20"/>
                        <w:szCs w:val="20"/>
                        <w:rtl w:val="0"/>
                      </w:rPr>
                      <w:t xml:space="preserve">6,00</w:t>
                    </w:r>
                    <w:r w:rsidDel="00000000" w:rsidR="00000000" w:rsidRPr="00000000">
                      <w:rPr>
                        <w:rtl w:val="0"/>
                      </w:rPr>
                    </w:r>
                  </w:p>
                </w:tc>
              </w:sdtContent>
            </w:sdt>
            <w:sdt>
              <w:sdtPr>
                <w:lock w:val="contentLocked"/>
                <w:tag w:val="goog_rdk_48"/>
              </w:sdtPr>
              <w:sdtContent>
                <w:tc>
                  <w:tcPr>
                    <w:tcBorders>
                      <w:top w:color="cccccc" w:space="0" w:sz="3" w:val="single"/>
                      <w:left w:color="cccccc" w:space="0" w:sz="3" w:val="single"/>
                      <w:bottom w:color="000000" w:space="0" w:sz="3" w:val="single"/>
                      <w:right w:color="cccccc" w:space="0" w:sz="3" w:val="single"/>
                    </w:tcBorders>
                    <w:tcMar>
                      <w:top w:w="0.0" w:type="dxa"/>
                      <w:left w:w="40.0" w:type="dxa"/>
                      <w:bottom w:w="0.0" w:type="dxa"/>
                      <w:right w:w="40.0" w:type="dxa"/>
                    </w:tcMar>
                    <w:vAlign w:val="center"/>
                  </w:tcPr>
                  <w:p w:rsidR="00000000" w:rsidDel="00000000" w:rsidP="00000000" w:rsidRDefault="00000000" w:rsidRPr="00000000" w14:paraId="0000005A">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2f77ed"/>
                        <w:sz w:val="20"/>
                        <w:szCs w:val="20"/>
                        <w:rtl w:val="0"/>
                      </w:rPr>
                      <w:t xml:space="preserve">6,00</w:t>
                    </w:r>
                    <w:r w:rsidDel="00000000" w:rsidR="00000000" w:rsidRPr="00000000">
                      <w:rPr>
                        <w:rtl w:val="0"/>
                      </w:rPr>
                    </w:r>
                  </w:p>
                </w:tc>
              </w:sdtContent>
            </w:sdt>
          </w:tr>
          <w:tr>
            <w:trPr>
              <w:cantSplit w:val="0"/>
              <w:trHeight w:val="300" w:hRule="atLeast"/>
              <w:tblHeader w:val="0"/>
            </w:trPr>
            <w:sdt>
              <w:sdtPr>
                <w:lock w:val="contentLocked"/>
                <w:tag w:val="goog_rdk_49"/>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B">
                    <w:pPr>
                      <w:widowControl w:val="0"/>
                      <w:spacing w:after="0" w:line="276" w:lineRule="auto"/>
                      <w:rPr>
                        <w:rFonts w:ascii="Calibri" w:cs="Calibri" w:eastAsia="Calibri" w:hAnsi="Calibri"/>
                      </w:rPr>
                    </w:pPr>
                    <w:r w:rsidDel="00000000" w:rsidR="00000000" w:rsidRPr="00000000">
                      <w:rPr>
                        <w:rtl w:val="0"/>
                      </w:rPr>
                    </w:r>
                  </w:p>
                </w:tc>
              </w:sdtContent>
            </w:sdt>
            <w:sdt>
              <w:sdtPr>
                <w:lock w:val="contentLocked"/>
                <w:tag w:val="goog_rdk_50"/>
              </w:sdtPr>
              <w:sdtContent>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C">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b w:val="1"/>
                        <w:sz w:val="20"/>
                        <w:szCs w:val="20"/>
                        <w:rtl w:val="0"/>
                      </w:rPr>
                      <w:t xml:space="preserve">Calificación de la actualidad</w:t>
                    </w:r>
                    <w:r w:rsidDel="00000000" w:rsidR="00000000" w:rsidRPr="00000000">
                      <w:rPr>
                        <w:rtl w:val="0"/>
                      </w:rPr>
                    </w:r>
                  </w:p>
                </w:tc>
              </w:sdtContent>
            </w:sdt>
            <w:sdt>
              <w:sdtPr>
                <w:lock w:val="contentLocked"/>
                <w:tag w:val="goog_rdk_53"/>
              </w:sdtPr>
              <w:sdtContent>
                <w:tc>
                  <w:tcPr>
                    <w:tcBorders>
                      <w:top w:color="cccccc" w:space="0" w:sz="3" w:val="single"/>
                      <w:left w:color="000000"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05F">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b w:val="1"/>
                        <w:color w:val="11c511"/>
                        <w:sz w:val="20"/>
                        <w:szCs w:val="20"/>
                        <w:rtl w:val="0"/>
                      </w:rPr>
                      <w:t xml:space="preserve">9,00</w:t>
                    </w:r>
                    <w:r w:rsidDel="00000000" w:rsidR="00000000" w:rsidRPr="00000000">
                      <w:rPr>
                        <w:rtl w:val="0"/>
                      </w:rPr>
                    </w:r>
                  </w:p>
                </w:tc>
              </w:sdtContent>
            </w:sdt>
            <w:sdt>
              <w:sdtPr>
                <w:lock w:val="contentLocked"/>
                <w:tag w:val="goog_rdk_54"/>
              </w:sdtPr>
              <w:sdtContent>
                <w:tc>
                  <w:tcPr>
                    <w:tcBorders>
                      <w:top w:color="cccccc" w:space="0" w:sz="3" w:val="single"/>
                      <w:left w:color="cccccc"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060">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b w:val="1"/>
                        <w:color w:val="2f77ed"/>
                        <w:sz w:val="20"/>
                        <w:szCs w:val="20"/>
                        <w:rtl w:val="0"/>
                      </w:rPr>
                      <w:t xml:space="preserve">6,00</w:t>
                    </w:r>
                    <w:r w:rsidDel="00000000" w:rsidR="00000000" w:rsidRPr="00000000">
                      <w:rPr>
                        <w:rtl w:val="0"/>
                      </w:rPr>
                    </w:r>
                  </w:p>
                </w:tc>
              </w:sdtContent>
            </w:sdt>
            <w:sdt>
              <w:sdtPr>
                <w:lock w:val="contentLocked"/>
                <w:tag w:val="goog_rdk_55"/>
              </w:sdtPr>
              <w:sdtContent>
                <w:tc>
                  <w:tcPr>
                    <w:tcBorders>
                      <w:top w:color="cccccc" w:space="0" w:sz="3" w:val="single"/>
                      <w:left w:color="cccccc"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061">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b w:val="1"/>
                        <w:color w:val="2f77ed"/>
                        <w:sz w:val="20"/>
                        <w:szCs w:val="20"/>
                        <w:rtl w:val="0"/>
                      </w:rPr>
                      <w:t xml:space="preserve">6,50</w:t>
                    </w:r>
                    <w:r w:rsidDel="00000000" w:rsidR="00000000" w:rsidRPr="00000000">
                      <w:rPr>
                        <w:rtl w:val="0"/>
                      </w:rPr>
                    </w:r>
                  </w:p>
                </w:tc>
              </w:sdtContent>
            </w:sdt>
          </w:tr>
          <w:tr>
            <w:trPr>
              <w:cantSplit w:val="0"/>
              <w:trHeight w:val="300" w:hRule="atLeast"/>
              <w:tblHeader w:val="0"/>
            </w:trPr>
            <w:sdt>
              <w:sdtPr>
                <w:lock w:val="contentLocked"/>
                <w:tag w:val="goog_rdk_56"/>
              </w:sdtPr>
              <w:sdtContent>
                <w:tc>
                  <w:tcPr>
                    <w:tcBorders>
                      <w:top w:color="cccccc" w:space="0" w:sz="6" w:val="single"/>
                      <w:left w:color="cccccc" w:space="0" w:sz="6" w:val="single"/>
                      <w:bottom w:color="000000" w:space="0" w:sz="6" w:val="single"/>
                      <w:right w:color="000000" w:space="0" w:sz="6" w:val="single"/>
                    </w:tcBorders>
                    <w:shd w:fill="def5fc" w:val="clear"/>
                    <w:tcMar>
                      <w:top w:w="0.0" w:type="dxa"/>
                      <w:left w:w="40.0" w:type="dxa"/>
                      <w:bottom w:w="0.0" w:type="dxa"/>
                      <w:right w:w="40.0" w:type="dxa"/>
                    </w:tcMar>
                    <w:vAlign w:val="center"/>
                  </w:tcPr>
                  <w:p w:rsidR="00000000" w:rsidDel="00000000" w:rsidP="00000000" w:rsidRDefault="00000000" w:rsidRPr="00000000" w14:paraId="00000062">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b w:val="1"/>
                        <w:sz w:val="20"/>
                        <w:szCs w:val="20"/>
                        <w:rtl w:val="0"/>
                      </w:rPr>
                      <w:t xml:space="preserve">3</w:t>
                    </w:r>
                    <w:r w:rsidDel="00000000" w:rsidR="00000000" w:rsidRPr="00000000">
                      <w:rPr>
                        <w:rtl w:val="0"/>
                      </w:rPr>
                    </w:r>
                  </w:p>
                </w:tc>
              </w:sdtContent>
            </w:sdt>
            <w:sdt>
              <w:sdtPr>
                <w:lock w:val="contentLocked"/>
                <w:tag w:val="goog_rdk_57"/>
              </w:sdtPr>
              <w:sdtContent>
                <w:tc>
                  <w:tcPr>
                    <w:gridSpan w:val="3"/>
                    <w:tcBorders>
                      <w:top w:color="cccccc" w:space="0" w:sz="6" w:val="single"/>
                      <w:left w:color="cccccc" w:space="0" w:sz="6" w:val="single"/>
                      <w:bottom w:color="000000" w:space="0" w:sz="6" w:val="single"/>
                      <w:right w:color="000000" w:space="0" w:sz="6" w:val="single"/>
                    </w:tcBorders>
                    <w:shd w:fill="def5fc" w:val="clear"/>
                    <w:tcMar>
                      <w:top w:w="0.0" w:type="dxa"/>
                      <w:left w:w="40.0" w:type="dxa"/>
                      <w:bottom w:w="0.0" w:type="dxa"/>
                      <w:right w:w="40.0" w:type="dxa"/>
                    </w:tcMar>
                    <w:vAlign w:val="center"/>
                  </w:tcPr>
                  <w:p w:rsidR="00000000" w:rsidDel="00000000" w:rsidP="00000000" w:rsidRDefault="00000000" w:rsidRPr="00000000" w14:paraId="00000063">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b w:val="1"/>
                        <w:sz w:val="20"/>
                        <w:szCs w:val="20"/>
                        <w:rtl w:val="0"/>
                      </w:rPr>
                      <w:t xml:space="preserve">Comprobar la cobertura</w:t>
                    </w:r>
                    <w:r w:rsidDel="00000000" w:rsidR="00000000" w:rsidRPr="00000000">
                      <w:rPr>
                        <w:rtl w:val="0"/>
                      </w:rPr>
                    </w:r>
                  </w:p>
                </w:tc>
              </w:sdtContent>
            </w:sdt>
            <w:sdt>
              <w:sdtPr>
                <w:lock w:val="contentLocked"/>
                <w:tag w:val="goog_rdk_60"/>
              </w:sdtPr>
              <w:sdtContent>
                <w:tc>
                  <w:tcPr>
                    <w:tcBorders>
                      <w:top w:color="cccccc" w:space="0" w:sz="3" w:val="single"/>
                      <w:left w:color="000000" w:space="0" w:sz="3" w:val="single"/>
                      <w:bottom w:color="000000" w:space="0" w:sz="3" w:val="single"/>
                      <w:right w:color="000000" w:space="0" w:sz="3" w:val="single"/>
                    </w:tcBorders>
                    <w:shd w:fill="def5fc" w:val="clear"/>
                    <w:tcMar>
                      <w:top w:w="0.0" w:type="dxa"/>
                      <w:left w:w="40.0" w:type="dxa"/>
                      <w:bottom w:w="0.0" w:type="dxa"/>
                      <w:right w:w="40.0" w:type="dxa"/>
                    </w:tcMar>
                    <w:vAlign w:val="center"/>
                  </w:tcPr>
                  <w:p w:rsidR="00000000" w:rsidDel="00000000" w:rsidP="00000000" w:rsidRDefault="00000000" w:rsidRPr="00000000" w14:paraId="00000066">
                    <w:pPr>
                      <w:widowControl w:val="0"/>
                      <w:spacing w:after="0" w:line="276" w:lineRule="auto"/>
                      <w:rPr>
                        <w:rFonts w:ascii="Georgia" w:cs="Georgia" w:eastAsia="Georgia" w:hAnsi="Georgia"/>
                      </w:rPr>
                    </w:pPr>
                    <w:r w:rsidDel="00000000" w:rsidR="00000000" w:rsidRPr="00000000">
                      <w:rPr>
                        <w:rtl w:val="0"/>
                      </w:rPr>
                    </w:r>
                  </w:p>
                </w:tc>
              </w:sdtContent>
            </w:sdt>
            <w:sdt>
              <w:sdtPr>
                <w:lock w:val="contentLocked"/>
                <w:tag w:val="goog_rdk_61"/>
              </w:sdtPr>
              <w:sdtContent>
                <w:tc>
                  <w:tcPr>
                    <w:tcBorders>
                      <w:top w:color="cccccc" w:space="0" w:sz="3" w:val="single"/>
                      <w:left w:color="cccccc" w:space="0" w:sz="3" w:val="single"/>
                      <w:bottom w:color="000000" w:space="0" w:sz="3" w:val="single"/>
                      <w:right w:color="000000" w:space="0" w:sz="3" w:val="single"/>
                    </w:tcBorders>
                    <w:shd w:fill="def5fc" w:val="clear"/>
                    <w:tcMar>
                      <w:top w:w="0.0" w:type="dxa"/>
                      <w:left w:w="40.0" w:type="dxa"/>
                      <w:bottom w:w="0.0" w:type="dxa"/>
                      <w:right w:w="40.0" w:type="dxa"/>
                    </w:tcMar>
                    <w:vAlign w:val="center"/>
                  </w:tcPr>
                  <w:p w:rsidR="00000000" w:rsidDel="00000000" w:rsidP="00000000" w:rsidRDefault="00000000" w:rsidRPr="00000000" w14:paraId="00000067">
                    <w:pPr>
                      <w:widowControl w:val="0"/>
                      <w:spacing w:after="0" w:line="276" w:lineRule="auto"/>
                      <w:rPr>
                        <w:rFonts w:ascii="Georgia" w:cs="Georgia" w:eastAsia="Georgia" w:hAnsi="Georgia"/>
                      </w:rPr>
                    </w:pPr>
                    <w:r w:rsidDel="00000000" w:rsidR="00000000" w:rsidRPr="00000000">
                      <w:rPr>
                        <w:rtl w:val="0"/>
                      </w:rPr>
                    </w:r>
                  </w:p>
                </w:tc>
              </w:sdtContent>
            </w:sdt>
            <w:sdt>
              <w:sdtPr>
                <w:lock w:val="contentLocked"/>
                <w:tag w:val="goog_rdk_62"/>
              </w:sdtPr>
              <w:sdtContent>
                <w:tc>
                  <w:tcPr>
                    <w:tcBorders>
                      <w:top w:color="cccccc" w:space="0" w:sz="3" w:val="single"/>
                      <w:left w:color="cccccc" w:space="0" w:sz="3" w:val="single"/>
                      <w:bottom w:color="000000" w:space="0" w:sz="3" w:val="single"/>
                      <w:right w:color="cccccc" w:space="0" w:sz="3" w:val="single"/>
                    </w:tcBorders>
                    <w:shd w:fill="def5fc" w:val="clear"/>
                    <w:tcMar>
                      <w:top w:w="0.0" w:type="dxa"/>
                      <w:left w:w="40.0" w:type="dxa"/>
                      <w:bottom w:w="0.0" w:type="dxa"/>
                      <w:right w:w="40.0" w:type="dxa"/>
                    </w:tcMar>
                    <w:vAlign w:val="center"/>
                  </w:tcPr>
                  <w:p w:rsidR="00000000" w:rsidDel="00000000" w:rsidP="00000000" w:rsidRDefault="00000000" w:rsidRPr="00000000" w14:paraId="00000068">
                    <w:pPr>
                      <w:widowControl w:val="0"/>
                      <w:spacing w:after="0" w:line="276" w:lineRule="auto"/>
                      <w:rPr>
                        <w:rFonts w:ascii="Georgia" w:cs="Georgia" w:eastAsia="Georgia" w:hAnsi="Georgia"/>
                      </w:rPr>
                    </w:pPr>
                    <w:r w:rsidDel="00000000" w:rsidR="00000000" w:rsidRPr="00000000">
                      <w:rPr>
                        <w:rtl w:val="0"/>
                      </w:rPr>
                    </w:r>
                  </w:p>
                </w:tc>
              </w:sdtContent>
            </w:sdt>
          </w:tr>
          <w:tr>
            <w:trPr>
              <w:cantSplit w:val="0"/>
              <w:trHeight w:val="300" w:hRule="atLeast"/>
              <w:tblHeader w:val="0"/>
            </w:trPr>
            <w:sdt>
              <w:sdtPr>
                <w:lock w:val="contentLocked"/>
                <w:tag w:val="goog_rdk_63"/>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69">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sz w:val="20"/>
                        <w:szCs w:val="20"/>
                        <w:rtl w:val="0"/>
                      </w:rPr>
                      <w:t xml:space="preserve">3.1</w:t>
                    </w:r>
                    <w:r w:rsidDel="00000000" w:rsidR="00000000" w:rsidRPr="00000000">
                      <w:rPr>
                        <w:rtl w:val="0"/>
                      </w:rPr>
                    </w:r>
                  </w:p>
                </w:tc>
              </w:sdtContent>
            </w:sdt>
            <w:sdt>
              <w:sdtPr>
                <w:lock w:val="contentLocked"/>
                <w:tag w:val="goog_rdk_64"/>
              </w:sdtPr>
              <w:sdtContent>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6A">
                    <w:pPr>
                      <w:widowControl w:val="0"/>
                      <w:spacing w:after="0" w:line="276" w:lineRule="auto"/>
                      <w:rPr>
                        <w:rFonts w:ascii="Calibri" w:cs="Calibri" w:eastAsia="Calibri" w:hAnsi="Calibri"/>
                      </w:rPr>
                    </w:pPr>
                    <w:r w:rsidDel="00000000" w:rsidR="00000000" w:rsidRPr="00000000">
                      <w:rPr>
                        <w:rFonts w:ascii="Calibri" w:cs="Calibri" w:eastAsia="Calibri" w:hAnsi="Calibri"/>
                        <w:sz w:val="20"/>
                        <w:szCs w:val="20"/>
                        <w:rtl w:val="0"/>
                      </w:rPr>
                      <w:t xml:space="preserve">El tema a tratar está claramente expresado.</w:t>
                    </w:r>
                    <w:r w:rsidDel="00000000" w:rsidR="00000000" w:rsidRPr="00000000">
                      <w:rPr>
                        <w:rtl w:val="0"/>
                      </w:rPr>
                    </w:r>
                  </w:p>
                </w:tc>
              </w:sdtContent>
            </w:sdt>
            <w:sdt>
              <w:sdtPr>
                <w:lock w:val="contentLocked"/>
                <w:tag w:val="goog_rdk_67"/>
              </w:sdtPr>
              <w:sdtContent>
                <w:tc>
                  <w:tcPr>
                    <w:tcBorders>
                      <w:top w:color="cccccc" w:space="0" w:sz="3" w:val="single"/>
                      <w:left w:color="000000"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06D">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9,00</w:t>
                    </w:r>
                    <w:r w:rsidDel="00000000" w:rsidR="00000000" w:rsidRPr="00000000">
                      <w:rPr>
                        <w:rtl w:val="0"/>
                      </w:rPr>
                    </w:r>
                  </w:p>
                </w:tc>
              </w:sdtContent>
            </w:sdt>
            <w:sdt>
              <w:sdtPr>
                <w:lock w:val="contentLocked"/>
                <w:tag w:val="goog_rdk_68"/>
              </w:sdtPr>
              <w:sdtContent>
                <w:tc>
                  <w:tcPr>
                    <w:tcBorders>
                      <w:top w:color="cccccc" w:space="0" w:sz="3" w:val="single"/>
                      <w:left w:color="cccccc"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06E">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8,00</w:t>
                    </w:r>
                    <w:r w:rsidDel="00000000" w:rsidR="00000000" w:rsidRPr="00000000">
                      <w:rPr>
                        <w:rtl w:val="0"/>
                      </w:rPr>
                    </w:r>
                  </w:p>
                </w:tc>
              </w:sdtContent>
            </w:sdt>
            <w:sdt>
              <w:sdtPr>
                <w:lock w:val="contentLocked"/>
                <w:tag w:val="goog_rdk_69"/>
              </w:sdtPr>
              <w:sdtContent>
                <w:tc>
                  <w:tcPr>
                    <w:tcBorders>
                      <w:top w:color="cccccc" w:space="0" w:sz="3" w:val="single"/>
                      <w:left w:color="cccccc" w:space="0" w:sz="3" w:val="single"/>
                      <w:bottom w:color="000000" w:space="0" w:sz="3" w:val="single"/>
                      <w:right w:color="cccccc" w:space="0" w:sz="3" w:val="single"/>
                    </w:tcBorders>
                    <w:tcMar>
                      <w:top w:w="0.0" w:type="dxa"/>
                      <w:left w:w="40.0" w:type="dxa"/>
                      <w:bottom w:w="0.0" w:type="dxa"/>
                      <w:right w:w="40.0" w:type="dxa"/>
                    </w:tcMar>
                    <w:vAlign w:val="center"/>
                  </w:tcPr>
                  <w:p w:rsidR="00000000" w:rsidDel="00000000" w:rsidP="00000000" w:rsidRDefault="00000000" w:rsidRPr="00000000" w14:paraId="0000006F">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7,00</w:t>
                    </w:r>
                    <w:r w:rsidDel="00000000" w:rsidR="00000000" w:rsidRPr="00000000">
                      <w:rPr>
                        <w:rtl w:val="0"/>
                      </w:rPr>
                    </w:r>
                  </w:p>
                </w:tc>
              </w:sdtContent>
            </w:sdt>
          </w:tr>
          <w:tr>
            <w:trPr>
              <w:cantSplit w:val="0"/>
              <w:trHeight w:val="780" w:hRule="atLeast"/>
              <w:tblHeader w:val="0"/>
            </w:trPr>
            <w:sdt>
              <w:sdtPr>
                <w:lock w:val="contentLocked"/>
                <w:tag w:val="goog_rdk_70"/>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70">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sz w:val="20"/>
                        <w:szCs w:val="20"/>
                        <w:rtl w:val="0"/>
                      </w:rPr>
                      <w:t xml:space="preserve">3.2</w:t>
                    </w:r>
                    <w:r w:rsidDel="00000000" w:rsidR="00000000" w:rsidRPr="00000000">
                      <w:rPr>
                        <w:rtl w:val="0"/>
                      </w:rPr>
                    </w:r>
                  </w:p>
                </w:tc>
              </w:sdtContent>
            </w:sdt>
            <w:sdt>
              <w:sdtPr>
                <w:lock w:val="contentLocked"/>
                <w:tag w:val="goog_rdk_71"/>
              </w:sdtPr>
              <w:sdtContent>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71">
                    <w:pPr>
                      <w:widowControl w:val="0"/>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 la cabecera que el título y la descripción del</w:t>
                    </w:r>
                  </w:p>
                  <w:p w:rsidR="00000000" w:rsidDel="00000000" w:rsidP="00000000" w:rsidRDefault="00000000" w:rsidRPr="00000000" w14:paraId="00000072">
                    <w:pPr>
                      <w:widowControl w:val="0"/>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contenido de la página web están expresados de una</w:t>
                    </w:r>
                  </w:p>
                  <w:p w:rsidR="00000000" w:rsidDel="00000000" w:rsidP="00000000" w:rsidRDefault="00000000" w:rsidRPr="00000000" w14:paraId="00000073">
                    <w:pPr>
                      <w:widowControl w:val="0"/>
                      <w:spacing w:after="0" w:line="276" w:lineRule="auto"/>
                      <w:rPr>
                        <w:rFonts w:ascii="Georgia" w:cs="Georgia" w:eastAsia="Georgia" w:hAnsi="Georgia"/>
                      </w:rPr>
                    </w:pPr>
                    <w:r w:rsidDel="00000000" w:rsidR="00000000" w:rsidRPr="00000000">
                      <w:rPr>
                        <w:rFonts w:ascii="Calibri" w:cs="Calibri" w:eastAsia="Calibri" w:hAnsi="Calibri"/>
                        <w:sz w:val="20"/>
                        <w:szCs w:val="20"/>
                        <w:rtl w:val="0"/>
                      </w:rPr>
                      <w:t xml:space="preserve">forma clara.</w:t>
                    </w:r>
                    <w:r w:rsidDel="00000000" w:rsidR="00000000" w:rsidRPr="00000000">
                      <w:rPr>
                        <w:rtl w:val="0"/>
                      </w:rPr>
                    </w:r>
                  </w:p>
                </w:tc>
              </w:sdtContent>
            </w:sdt>
            <w:sdt>
              <w:sdtPr>
                <w:lock w:val="contentLocked"/>
                <w:tag w:val="goog_rdk_74"/>
              </w:sdtPr>
              <w:sdtContent>
                <w:tc>
                  <w:tcPr>
                    <w:tcBorders>
                      <w:top w:color="cccccc" w:space="0" w:sz="3" w:val="single"/>
                      <w:left w:color="000000"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076">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9,00</w:t>
                    </w:r>
                    <w:r w:rsidDel="00000000" w:rsidR="00000000" w:rsidRPr="00000000">
                      <w:rPr>
                        <w:rtl w:val="0"/>
                      </w:rPr>
                    </w:r>
                  </w:p>
                </w:tc>
              </w:sdtContent>
            </w:sdt>
            <w:sdt>
              <w:sdtPr>
                <w:lock w:val="contentLocked"/>
                <w:tag w:val="goog_rdk_75"/>
              </w:sdtPr>
              <w:sdtContent>
                <w:tc>
                  <w:tcPr>
                    <w:tcBorders>
                      <w:top w:color="cccccc" w:space="0" w:sz="3" w:val="single"/>
                      <w:left w:color="cccccc"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077">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8,00</w:t>
                    </w:r>
                    <w:r w:rsidDel="00000000" w:rsidR="00000000" w:rsidRPr="00000000">
                      <w:rPr>
                        <w:rtl w:val="0"/>
                      </w:rPr>
                    </w:r>
                  </w:p>
                </w:tc>
              </w:sdtContent>
            </w:sdt>
            <w:sdt>
              <w:sdtPr>
                <w:lock w:val="contentLocked"/>
                <w:tag w:val="goog_rdk_76"/>
              </w:sdtPr>
              <w:sdtContent>
                <w:tc>
                  <w:tcPr>
                    <w:tcBorders>
                      <w:top w:color="cccccc" w:space="0" w:sz="3" w:val="single"/>
                      <w:left w:color="cccccc" w:space="0" w:sz="3" w:val="single"/>
                      <w:bottom w:color="000000" w:space="0" w:sz="3" w:val="single"/>
                      <w:right w:color="cccccc" w:space="0" w:sz="3" w:val="single"/>
                    </w:tcBorders>
                    <w:tcMar>
                      <w:top w:w="0.0" w:type="dxa"/>
                      <w:left w:w="40.0" w:type="dxa"/>
                      <w:bottom w:w="0.0" w:type="dxa"/>
                      <w:right w:w="40.0" w:type="dxa"/>
                    </w:tcMar>
                    <w:vAlign w:val="center"/>
                  </w:tcPr>
                  <w:p w:rsidR="00000000" w:rsidDel="00000000" w:rsidP="00000000" w:rsidRDefault="00000000" w:rsidRPr="00000000" w14:paraId="00000078">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2f77ed"/>
                        <w:sz w:val="20"/>
                        <w:szCs w:val="20"/>
                        <w:rtl w:val="0"/>
                      </w:rPr>
                      <w:t xml:space="preserve">6,00</w:t>
                    </w:r>
                    <w:r w:rsidDel="00000000" w:rsidR="00000000" w:rsidRPr="00000000">
                      <w:rPr>
                        <w:rtl w:val="0"/>
                      </w:rPr>
                    </w:r>
                  </w:p>
                </w:tc>
              </w:sdtContent>
            </w:sdt>
          </w:tr>
          <w:tr>
            <w:trPr>
              <w:cantSplit w:val="0"/>
              <w:trHeight w:val="525" w:hRule="atLeast"/>
              <w:tblHeader w:val="0"/>
            </w:trPr>
            <w:sdt>
              <w:sdtPr>
                <w:lock w:val="contentLocked"/>
                <w:tag w:val="goog_rdk_77"/>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79">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sz w:val="20"/>
                        <w:szCs w:val="20"/>
                        <w:rtl w:val="0"/>
                      </w:rPr>
                      <w:t xml:space="preserve">3.3</w:t>
                    </w:r>
                    <w:r w:rsidDel="00000000" w:rsidR="00000000" w:rsidRPr="00000000">
                      <w:rPr>
                        <w:rtl w:val="0"/>
                      </w:rPr>
                    </w:r>
                  </w:p>
                </w:tc>
              </w:sdtContent>
            </w:sdt>
            <w:sdt>
              <w:sdtPr>
                <w:lock w:val="contentLocked"/>
                <w:tag w:val="goog_rdk_78"/>
              </w:sdtPr>
              <w:sdtContent>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7A">
                    <w:pPr>
                      <w:widowControl w:val="0"/>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 el contenido aparecen encabezamientos y de</w:t>
                    </w:r>
                  </w:p>
                  <w:p w:rsidR="00000000" w:rsidDel="00000000" w:rsidP="00000000" w:rsidRDefault="00000000" w:rsidRPr="00000000" w14:paraId="0000007B">
                    <w:pPr>
                      <w:widowControl w:val="0"/>
                      <w:spacing w:after="0" w:line="276" w:lineRule="auto"/>
                      <w:rPr>
                        <w:rFonts w:ascii="Calibri" w:cs="Calibri" w:eastAsia="Calibri" w:hAnsi="Calibri"/>
                      </w:rPr>
                    </w:pPr>
                    <w:r w:rsidDel="00000000" w:rsidR="00000000" w:rsidRPr="00000000">
                      <w:rPr>
                        <w:rFonts w:ascii="Calibri" w:cs="Calibri" w:eastAsia="Calibri" w:hAnsi="Calibri"/>
                        <w:sz w:val="20"/>
                        <w:szCs w:val="20"/>
                        <w:rtl w:val="0"/>
                      </w:rPr>
                      <w:t xml:space="preserve">palabras claves (keywords).</w:t>
                    </w:r>
                    <w:r w:rsidDel="00000000" w:rsidR="00000000" w:rsidRPr="00000000">
                      <w:rPr>
                        <w:rtl w:val="0"/>
                      </w:rPr>
                    </w:r>
                  </w:p>
                </w:tc>
              </w:sdtContent>
            </w:sdt>
            <w:sdt>
              <w:sdtPr>
                <w:lock w:val="contentLocked"/>
                <w:tag w:val="goog_rdk_81"/>
              </w:sdtPr>
              <w:sdtContent>
                <w:tc>
                  <w:tcPr>
                    <w:tcBorders>
                      <w:top w:color="cccccc" w:space="0" w:sz="3" w:val="single"/>
                      <w:left w:color="000000"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07E">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9,00</w:t>
                    </w:r>
                    <w:r w:rsidDel="00000000" w:rsidR="00000000" w:rsidRPr="00000000">
                      <w:rPr>
                        <w:rtl w:val="0"/>
                      </w:rPr>
                    </w:r>
                  </w:p>
                </w:tc>
              </w:sdtContent>
            </w:sdt>
            <w:sdt>
              <w:sdtPr>
                <w:lock w:val="contentLocked"/>
                <w:tag w:val="goog_rdk_82"/>
              </w:sdtPr>
              <w:sdtContent>
                <w:tc>
                  <w:tcPr>
                    <w:tcBorders>
                      <w:top w:color="cccccc" w:space="0" w:sz="3" w:val="single"/>
                      <w:left w:color="cccccc"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07F">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7,00</w:t>
                    </w:r>
                    <w:r w:rsidDel="00000000" w:rsidR="00000000" w:rsidRPr="00000000">
                      <w:rPr>
                        <w:rtl w:val="0"/>
                      </w:rPr>
                    </w:r>
                  </w:p>
                </w:tc>
              </w:sdtContent>
            </w:sdt>
            <w:sdt>
              <w:sdtPr>
                <w:lock w:val="contentLocked"/>
                <w:tag w:val="goog_rdk_83"/>
              </w:sdtPr>
              <w:sdtContent>
                <w:tc>
                  <w:tcPr>
                    <w:tcBorders>
                      <w:top w:color="cccccc" w:space="0" w:sz="3" w:val="single"/>
                      <w:left w:color="cccccc" w:space="0" w:sz="3" w:val="single"/>
                      <w:bottom w:color="000000" w:space="0" w:sz="3" w:val="single"/>
                      <w:right w:color="cccccc" w:space="0" w:sz="3" w:val="single"/>
                    </w:tcBorders>
                    <w:tcMar>
                      <w:top w:w="0.0" w:type="dxa"/>
                      <w:left w:w="40.0" w:type="dxa"/>
                      <w:bottom w:w="0.0" w:type="dxa"/>
                      <w:right w:w="40.0" w:type="dxa"/>
                    </w:tcMar>
                    <w:vAlign w:val="center"/>
                  </w:tcPr>
                  <w:p w:rsidR="00000000" w:rsidDel="00000000" w:rsidP="00000000" w:rsidRDefault="00000000" w:rsidRPr="00000000" w14:paraId="00000080">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7,00</w:t>
                    </w:r>
                    <w:r w:rsidDel="00000000" w:rsidR="00000000" w:rsidRPr="00000000">
                      <w:rPr>
                        <w:rtl w:val="0"/>
                      </w:rPr>
                    </w:r>
                  </w:p>
                </w:tc>
              </w:sdtContent>
            </w:sdt>
          </w:tr>
          <w:tr>
            <w:trPr>
              <w:cantSplit w:val="0"/>
              <w:trHeight w:val="525" w:hRule="atLeast"/>
              <w:tblHeader w:val="0"/>
            </w:trPr>
            <w:sdt>
              <w:sdtPr>
                <w:lock w:val="contentLocked"/>
                <w:tag w:val="goog_rdk_84"/>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1">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sz w:val="20"/>
                        <w:szCs w:val="20"/>
                        <w:rtl w:val="0"/>
                      </w:rPr>
                      <w:t xml:space="preserve">3.4</w:t>
                    </w:r>
                    <w:r w:rsidDel="00000000" w:rsidR="00000000" w:rsidRPr="00000000">
                      <w:rPr>
                        <w:rtl w:val="0"/>
                      </w:rPr>
                    </w:r>
                  </w:p>
                </w:tc>
              </w:sdtContent>
            </w:sdt>
            <w:sdt>
              <w:sdtPr>
                <w:lock w:val="contentLocked"/>
                <w:tag w:val="goog_rdk_85"/>
              </w:sdtPr>
              <w:sdtContent>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2">
                    <w:pPr>
                      <w:widowControl w:val="0"/>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 la navegación aparece claramente un resumen del</w:t>
                    </w:r>
                  </w:p>
                  <w:p w:rsidR="00000000" w:rsidDel="00000000" w:rsidP="00000000" w:rsidRDefault="00000000" w:rsidRPr="00000000" w14:paraId="00000083">
                    <w:pPr>
                      <w:widowControl w:val="0"/>
                      <w:spacing w:after="0" w:line="276" w:lineRule="auto"/>
                      <w:rPr>
                        <w:rFonts w:ascii="Calibri" w:cs="Calibri" w:eastAsia="Calibri" w:hAnsi="Calibri"/>
                      </w:rPr>
                    </w:pPr>
                    <w:r w:rsidDel="00000000" w:rsidR="00000000" w:rsidRPr="00000000">
                      <w:rPr>
                        <w:rFonts w:ascii="Calibri" w:cs="Calibri" w:eastAsia="Calibri" w:hAnsi="Calibri"/>
                        <w:sz w:val="20"/>
                        <w:szCs w:val="20"/>
                        <w:rtl w:val="0"/>
                      </w:rPr>
                      <w:t xml:space="preserve">contenido de todo el sitio web</w:t>
                    </w:r>
                    <w:r w:rsidDel="00000000" w:rsidR="00000000" w:rsidRPr="00000000">
                      <w:rPr>
                        <w:rtl w:val="0"/>
                      </w:rPr>
                    </w:r>
                  </w:p>
                </w:tc>
              </w:sdtContent>
            </w:sdt>
            <w:sdt>
              <w:sdtPr>
                <w:lock w:val="contentLocked"/>
                <w:tag w:val="goog_rdk_88"/>
              </w:sdtPr>
              <w:sdtContent>
                <w:tc>
                  <w:tcPr>
                    <w:tcBorders>
                      <w:top w:color="cccccc" w:space="0" w:sz="3" w:val="single"/>
                      <w:left w:color="000000"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086">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9,00</w:t>
                    </w:r>
                    <w:r w:rsidDel="00000000" w:rsidR="00000000" w:rsidRPr="00000000">
                      <w:rPr>
                        <w:rtl w:val="0"/>
                      </w:rPr>
                    </w:r>
                  </w:p>
                </w:tc>
              </w:sdtContent>
            </w:sdt>
            <w:sdt>
              <w:sdtPr>
                <w:lock w:val="contentLocked"/>
                <w:tag w:val="goog_rdk_89"/>
              </w:sdtPr>
              <w:sdtContent>
                <w:tc>
                  <w:tcPr>
                    <w:tcBorders>
                      <w:top w:color="cccccc" w:space="0" w:sz="3" w:val="single"/>
                      <w:left w:color="cccccc"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087">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7,00</w:t>
                    </w:r>
                    <w:r w:rsidDel="00000000" w:rsidR="00000000" w:rsidRPr="00000000">
                      <w:rPr>
                        <w:rtl w:val="0"/>
                      </w:rPr>
                    </w:r>
                  </w:p>
                </w:tc>
              </w:sdtContent>
            </w:sdt>
            <w:sdt>
              <w:sdtPr>
                <w:lock w:val="contentLocked"/>
                <w:tag w:val="goog_rdk_90"/>
              </w:sdtPr>
              <w:sdtContent>
                <w:tc>
                  <w:tcPr>
                    <w:tcBorders>
                      <w:top w:color="cccccc" w:space="0" w:sz="3" w:val="single"/>
                      <w:left w:color="cccccc" w:space="0" w:sz="3" w:val="single"/>
                      <w:bottom w:color="000000" w:space="0" w:sz="3" w:val="single"/>
                      <w:right w:color="cccccc" w:space="0" w:sz="3" w:val="single"/>
                    </w:tcBorders>
                    <w:tcMar>
                      <w:top w:w="0.0" w:type="dxa"/>
                      <w:left w:w="40.0" w:type="dxa"/>
                      <w:bottom w:w="0.0" w:type="dxa"/>
                      <w:right w:w="40.0" w:type="dxa"/>
                    </w:tcMar>
                    <w:vAlign w:val="center"/>
                  </w:tcPr>
                  <w:p w:rsidR="00000000" w:rsidDel="00000000" w:rsidP="00000000" w:rsidRDefault="00000000" w:rsidRPr="00000000" w14:paraId="00000088">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2f77ed"/>
                        <w:sz w:val="20"/>
                        <w:szCs w:val="20"/>
                        <w:rtl w:val="0"/>
                      </w:rPr>
                      <w:t xml:space="preserve">6,00</w:t>
                    </w:r>
                    <w:r w:rsidDel="00000000" w:rsidR="00000000" w:rsidRPr="00000000">
                      <w:rPr>
                        <w:rtl w:val="0"/>
                      </w:rPr>
                    </w:r>
                  </w:p>
                </w:tc>
              </w:sdtContent>
            </w:sdt>
          </w:tr>
          <w:tr>
            <w:trPr>
              <w:cantSplit w:val="0"/>
              <w:trHeight w:val="300" w:hRule="atLeast"/>
              <w:tblHeader w:val="0"/>
            </w:trPr>
            <w:sdt>
              <w:sdtPr>
                <w:lock w:val="contentLocked"/>
                <w:tag w:val="goog_rdk_91"/>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9">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sz w:val="20"/>
                        <w:szCs w:val="20"/>
                        <w:rtl w:val="0"/>
                      </w:rPr>
                      <w:t xml:space="preserve">3.5</w:t>
                    </w:r>
                    <w:r w:rsidDel="00000000" w:rsidR="00000000" w:rsidRPr="00000000">
                      <w:rPr>
                        <w:rtl w:val="0"/>
                      </w:rPr>
                    </w:r>
                  </w:p>
                </w:tc>
              </w:sdtContent>
            </w:sdt>
            <w:sdt>
              <w:sdtPr>
                <w:lock w:val="contentLocked"/>
                <w:tag w:val="goog_rdk_92"/>
              </w:sdtPr>
              <w:sdtContent>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A">
                    <w:pPr>
                      <w:widowControl w:val="0"/>
                      <w:spacing w:after="0" w:line="276" w:lineRule="auto"/>
                      <w:rPr>
                        <w:rFonts w:ascii="Calibri" w:cs="Calibri" w:eastAsia="Calibri" w:hAnsi="Calibri"/>
                      </w:rPr>
                    </w:pPr>
                    <w:r w:rsidDel="00000000" w:rsidR="00000000" w:rsidRPr="00000000">
                      <w:rPr>
                        <w:rFonts w:ascii="Calibri" w:cs="Calibri" w:eastAsia="Calibri" w:hAnsi="Calibri"/>
                        <w:sz w:val="20"/>
                        <w:szCs w:val="20"/>
                        <w:rtl w:val="0"/>
                      </w:rPr>
                      <w:t xml:space="preserve">El mapa (de tenerlo) es fácilmente accesible</w:t>
                    </w:r>
                    <w:r w:rsidDel="00000000" w:rsidR="00000000" w:rsidRPr="00000000">
                      <w:rPr>
                        <w:rtl w:val="0"/>
                      </w:rPr>
                    </w:r>
                  </w:p>
                </w:tc>
              </w:sdtContent>
            </w:sdt>
            <w:sdt>
              <w:sdtPr>
                <w:lock w:val="contentLocked"/>
                <w:tag w:val="goog_rdk_95"/>
              </w:sdtPr>
              <w:sdtContent>
                <w:tc>
                  <w:tcPr>
                    <w:tcBorders>
                      <w:top w:color="cccccc" w:space="0" w:sz="3" w:val="single"/>
                      <w:left w:color="000000"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08D">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10,00</w:t>
                    </w:r>
                    <w:r w:rsidDel="00000000" w:rsidR="00000000" w:rsidRPr="00000000">
                      <w:rPr>
                        <w:rtl w:val="0"/>
                      </w:rPr>
                    </w:r>
                  </w:p>
                </w:tc>
              </w:sdtContent>
            </w:sdt>
            <w:sdt>
              <w:sdtPr>
                <w:lock w:val="contentLocked"/>
                <w:tag w:val="goog_rdk_96"/>
              </w:sdtPr>
              <w:sdtContent>
                <w:tc>
                  <w:tcPr>
                    <w:tcBorders>
                      <w:top w:color="cccccc" w:space="0" w:sz="3" w:val="single"/>
                      <w:left w:color="cccccc"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08E">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8,00</w:t>
                    </w:r>
                    <w:r w:rsidDel="00000000" w:rsidR="00000000" w:rsidRPr="00000000">
                      <w:rPr>
                        <w:rtl w:val="0"/>
                      </w:rPr>
                    </w:r>
                  </w:p>
                </w:tc>
              </w:sdtContent>
            </w:sdt>
            <w:sdt>
              <w:sdtPr>
                <w:lock w:val="contentLocked"/>
                <w:tag w:val="goog_rdk_97"/>
              </w:sdtPr>
              <w:sdtContent>
                <w:tc>
                  <w:tcPr>
                    <w:tcBorders>
                      <w:top w:color="cccccc" w:space="0" w:sz="3" w:val="single"/>
                      <w:left w:color="cccccc" w:space="0" w:sz="3" w:val="single"/>
                      <w:bottom w:color="000000" w:space="0" w:sz="3" w:val="single"/>
                      <w:right w:color="cccccc" w:space="0" w:sz="3" w:val="single"/>
                    </w:tcBorders>
                    <w:tcMar>
                      <w:top w:w="0.0" w:type="dxa"/>
                      <w:left w:w="40.0" w:type="dxa"/>
                      <w:bottom w:w="0.0" w:type="dxa"/>
                      <w:right w:w="40.0" w:type="dxa"/>
                    </w:tcMar>
                    <w:vAlign w:val="center"/>
                  </w:tcPr>
                  <w:p w:rsidR="00000000" w:rsidDel="00000000" w:rsidP="00000000" w:rsidRDefault="00000000" w:rsidRPr="00000000" w14:paraId="0000008F">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2f77ed"/>
                        <w:sz w:val="20"/>
                        <w:szCs w:val="20"/>
                        <w:rtl w:val="0"/>
                      </w:rPr>
                      <w:t xml:space="preserve">6,00</w:t>
                    </w:r>
                    <w:r w:rsidDel="00000000" w:rsidR="00000000" w:rsidRPr="00000000">
                      <w:rPr>
                        <w:rtl w:val="0"/>
                      </w:rPr>
                    </w:r>
                  </w:p>
                </w:tc>
              </w:sdtContent>
            </w:sdt>
          </w:tr>
          <w:tr>
            <w:trPr>
              <w:cantSplit w:val="0"/>
              <w:trHeight w:val="300" w:hRule="atLeast"/>
              <w:tblHeader w:val="0"/>
            </w:trPr>
            <w:sdt>
              <w:sdtPr>
                <w:lock w:val="contentLocked"/>
                <w:tag w:val="goog_rdk_98"/>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0">
                    <w:pPr>
                      <w:widowControl w:val="0"/>
                      <w:spacing w:after="0" w:line="276" w:lineRule="auto"/>
                      <w:rPr>
                        <w:rFonts w:ascii="Calibri" w:cs="Calibri" w:eastAsia="Calibri" w:hAnsi="Calibri"/>
                      </w:rPr>
                    </w:pPr>
                    <w:r w:rsidDel="00000000" w:rsidR="00000000" w:rsidRPr="00000000">
                      <w:rPr>
                        <w:rtl w:val="0"/>
                      </w:rPr>
                    </w:r>
                  </w:p>
                </w:tc>
              </w:sdtContent>
            </w:sdt>
            <w:sdt>
              <w:sdtPr>
                <w:lock w:val="contentLocked"/>
                <w:tag w:val="goog_rdk_99"/>
              </w:sdtPr>
              <w:sdtContent>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1">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b w:val="1"/>
                        <w:sz w:val="20"/>
                        <w:szCs w:val="20"/>
                        <w:rtl w:val="0"/>
                      </w:rPr>
                      <w:t xml:space="preserve">Calificación de la cobertura</w:t>
                    </w:r>
                    <w:r w:rsidDel="00000000" w:rsidR="00000000" w:rsidRPr="00000000">
                      <w:rPr>
                        <w:rtl w:val="0"/>
                      </w:rPr>
                    </w:r>
                  </w:p>
                </w:tc>
              </w:sdtContent>
            </w:sdt>
            <w:sdt>
              <w:sdtPr>
                <w:lock w:val="contentLocked"/>
                <w:tag w:val="goog_rdk_102"/>
              </w:sdtPr>
              <w:sdtContent>
                <w:tc>
                  <w:tcPr>
                    <w:tcBorders>
                      <w:top w:color="cccccc" w:space="0" w:sz="3" w:val="single"/>
                      <w:left w:color="000000"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094">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b w:val="1"/>
                        <w:color w:val="11c511"/>
                        <w:sz w:val="20"/>
                        <w:szCs w:val="20"/>
                        <w:rtl w:val="0"/>
                      </w:rPr>
                      <w:t xml:space="preserve">9,20</w:t>
                    </w:r>
                    <w:r w:rsidDel="00000000" w:rsidR="00000000" w:rsidRPr="00000000">
                      <w:rPr>
                        <w:rtl w:val="0"/>
                      </w:rPr>
                    </w:r>
                  </w:p>
                </w:tc>
              </w:sdtContent>
            </w:sdt>
            <w:sdt>
              <w:sdtPr>
                <w:lock w:val="contentLocked"/>
                <w:tag w:val="goog_rdk_103"/>
              </w:sdtPr>
              <w:sdtContent>
                <w:tc>
                  <w:tcPr>
                    <w:tcBorders>
                      <w:top w:color="cccccc" w:space="0" w:sz="3" w:val="single"/>
                      <w:left w:color="cccccc"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095">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b w:val="1"/>
                        <w:color w:val="11c511"/>
                        <w:sz w:val="20"/>
                        <w:szCs w:val="20"/>
                        <w:rtl w:val="0"/>
                      </w:rPr>
                      <w:t xml:space="preserve">7,60</w:t>
                    </w:r>
                    <w:r w:rsidDel="00000000" w:rsidR="00000000" w:rsidRPr="00000000">
                      <w:rPr>
                        <w:rtl w:val="0"/>
                      </w:rPr>
                    </w:r>
                  </w:p>
                </w:tc>
              </w:sdtContent>
            </w:sdt>
            <w:sdt>
              <w:sdtPr>
                <w:lock w:val="contentLocked"/>
                <w:tag w:val="goog_rdk_104"/>
              </w:sdtPr>
              <w:sdtContent>
                <w:tc>
                  <w:tcPr>
                    <w:tcBorders>
                      <w:top w:color="cccccc" w:space="0" w:sz="3" w:val="single"/>
                      <w:left w:color="cccccc"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096">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b w:val="1"/>
                        <w:color w:val="2f77ed"/>
                        <w:sz w:val="20"/>
                        <w:szCs w:val="20"/>
                        <w:rtl w:val="0"/>
                      </w:rPr>
                      <w:t xml:space="preserve">6,40</w:t>
                    </w:r>
                    <w:r w:rsidDel="00000000" w:rsidR="00000000" w:rsidRPr="00000000">
                      <w:rPr>
                        <w:rtl w:val="0"/>
                      </w:rPr>
                    </w:r>
                  </w:p>
                </w:tc>
              </w:sdtContent>
            </w:sdt>
          </w:tr>
          <w:tr>
            <w:trPr>
              <w:cantSplit w:val="0"/>
              <w:trHeight w:val="300" w:hRule="atLeast"/>
              <w:tblHeader w:val="0"/>
            </w:trPr>
            <w:sdt>
              <w:sdtPr>
                <w:lock w:val="contentLocked"/>
                <w:tag w:val="goog_rdk_105"/>
              </w:sdtPr>
              <w:sdtContent>
                <w:tc>
                  <w:tcPr>
                    <w:tcBorders>
                      <w:top w:color="cccccc" w:space="0" w:sz="6" w:val="single"/>
                      <w:left w:color="cccccc" w:space="0" w:sz="6" w:val="single"/>
                      <w:bottom w:color="000000" w:space="0" w:sz="6" w:val="single"/>
                      <w:right w:color="000000" w:space="0" w:sz="6" w:val="single"/>
                    </w:tcBorders>
                    <w:shd w:fill="def5fc" w:val="clear"/>
                    <w:tcMar>
                      <w:top w:w="0.0" w:type="dxa"/>
                      <w:left w:w="40.0" w:type="dxa"/>
                      <w:bottom w:w="0.0" w:type="dxa"/>
                      <w:right w:w="40.0" w:type="dxa"/>
                    </w:tcMar>
                    <w:vAlign w:val="center"/>
                  </w:tcPr>
                  <w:p w:rsidR="00000000" w:rsidDel="00000000" w:rsidP="00000000" w:rsidRDefault="00000000" w:rsidRPr="00000000" w14:paraId="00000097">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b w:val="1"/>
                        <w:sz w:val="20"/>
                        <w:szCs w:val="20"/>
                        <w:rtl w:val="0"/>
                      </w:rPr>
                      <w:t xml:space="preserve">4</w:t>
                    </w:r>
                    <w:r w:rsidDel="00000000" w:rsidR="00000000" w:rsidRPr="00000000">
                      <w:rPr>
                        <w:rtl w:val="0"/>
                      </w:rPr>
                    </w:r>
                  </w:p>
                </w:tc>
              </w:sdtContent>
            </w:sdt>
            <w:sdt>
              <w:sdtPr>
                <w:lock w:val="contentLocked"/>
                <w:tag w:val="goog_rdk_106"/>
              </w:sdtPr>
              <w:sdtContent>
                <w:tc>
                  <w:tcPr>
                    <w:gridSpan w:val="3"/>
                    <w:tcBorders>
                      <w:top w:color="cccccc" w:space="0" w:sz="6" w:val="single"/>
                      <w:left w:color="cccccc" w:space="0" w:sz="6" w:val="single"/>
                      <w:bottom w:color="000000" w:space="0" w:sz="6" w:val="single"/>
                      <w:right w:color="000000" w:space="0" w:sz="6" w:val="single"/>
                    </w:tcBorders>
                    <w:shd w:fill="def5fc" w:val="clear"/>
                    <w:tcMar>
                      <w:top w:w="0.0" w:type="dxa"/>
                      <w:left w:w="40.0" w:type="dxa"/>
                      <w:bottom w:w="0.0" w:type="dxa"/>
                      <w:right w:w="40.0" w:type="dxa"/>
                    </w:tcMar>
                    <w:vAlign w:val="center"/>
                  </w:tcPr>
                  <w:p w:rsidR="00000000" w:rsidDel="00000000" w:rsidP="00000000" w:rsidRDefault="00000000" w:rsidRPr="00000000" w14:paraId="00000098">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b w:val="1"/>
                        <w:sz w:val="20"/>
                        <w:szCs w:val="20"/>
                        <w:rtl w:val="0"/>
                      </w:rPr>
                      <w:t xml:space="preserve">Objetividad</w:t>
                    </w:r>
                    <w:r w:rsidDel="00000000" w:rsidR="00000000" w:rsidRPr="00000000">
                      <w:rPr>
                        <w:rtl w:val="0"/>
                      </w:rPr>
                    </w:r>
                  </w:p>
                </w:tc>
              </w:sdtContent>
            </w:sdt>
            <w:sdt>
              <w:sdtPr>
                <w:lock w:val="contentLocked"/>
                <w:tag w:val="goog_rdk_109"/>
              </w:sdtPr>
              <w:sdtContent>
                <w:tc>
                  <w:tcPr>
                    <w:tcBorders>
                      <w:top w:color="cccccc" w:space="0" w:sz="3" w:val="single"/>
                      <w:left w:color="000000" w:space="0" w:sz="3" w:val="single"/>
                      <w:bottom w:color="000000" w:space="0" w:sz="3" w:val="single"/>
                      <w:right w:color="000000" w:space="0" w:sz="3" w:val="single"/>
                    </w:tcBorders>
                    <w:shd w:fill="def5fc" w:val="clear"/>
                    <w:tcMar>
                      <w:top w:w="0.0" w:type="dxa"/>
                      <w:left w:w="40.0" w:type="dxa"/>
                      <w:bottom w:w="0.0" w:type="dxa"/>
                      <w:right w:w="40.0" w:type="dxa"/>
                    </w:tcMar>
                    <w:vAlign w:val="center"/>
                  </w:tcPr>
                  <w:p w:rsidR="00000000" w:rsidDel="00000000" w:rsidP="00000000" w:rsidRDefault="00000000" w:rsidRPr="00000000" w14:paraId="0000009B">
                    <w:pPr>
                      <w:widowControl w:val="0"/>
                      <w:spacing w:after="0" w:line="276" w:lineRule="auto"/>
                      <w:rPr>
                        <w:rFonts w:ascii="Georgia" w:cs="Georgia" w:eastAsia="Georgia" w:hAnsi="Georgia"/>
                      </w:rPr>
                    </w:pPr>
                    <w:r w:rsidDel="00000000" w:rsidR="00000000" w:rsidRPr="00000000">
                      <w:rPr>
                        <w:rtl w:val="0"/>
                      </w:rPr>
                    </w:r>
                  </w:p>
                </w:tc>
              </w:sdtContent>
            </w:sdt>
            <w:sdt>
              <w:sdtPr>
                <w:lock w:val="contentLocked"/>
                <w:tag w:val="goog_rdk_110"/>
              </w:sdtPr>
              <w:sdtContent>
                <w:tc>
                  <w:tcPr>
                    <w:tcBorders>
                      <w:top w:color="cccccc" w:space="0" w:sz="3" w:val="single"/>
                      <w:left w:color="cccccc" w:space="0" w:sz="3" w:val="single"/>
                      <w:bottom w:color="000000" w:space="0" w:sz="3" w:val="single"/>
                      <w:right w:color="000000" w:space="0" w:sz="3" w:val="single"/>
                    </w:tcBorders>
                    <w:shd w:fill="def5fc" w:val="clear"/>
                    <w:tcMar>
                      <w:top w:w="0.0" w:type="dxa"/>
                      <w:left w:w="40.0" w:type="dxa"/>
                      <w:bottom w:w="0.0" w:type="dxa"/>
                      <w:right w:w="40.0" w:type="dxa"/>
                    </w:tcMar>
                    <w:vAlign w:val="center"/>
                  </w:tcPr>
                  <w:p w:rsidR="00000000" w:rsidDel="00000000" w:rsidP="00000000" w:rsidRDefault="00000000" w:rsidRPr="00000000" w14:paraId="0000009C">
                    <w:pPr>
                      <w:widowControl w:val="0"/>
                      <w:spacing w:after="0" w:line="276" w:lineRule="auto"/>
                      <w:rPr>
                        <w:rFonts w:ascii="Georgia" w:cs="Georgia" w:eastAsia="Georgia" w:hAnsi="Georgia"/>
                      </w:rPr>
                    </w:pPr>
                    <w:r w:rsidDel="00000000" w:rsidR="00000000" w:rsidRPr="00000000">
                      <w:rPr>
                        <w:rtl w:val="0"/>
                      </w:rPr>
                    </w:r>
                  </w:p>
                </w:tc>
              </w:sdtContent>
            </w:sdt>
            <w:sdt>
              <w:sdtPr>
                <w:lock w:val="contentLocked"/>
                <w:tag w:val="goog_rdk_111"/>
              </w:sdtPr>
              <w:sdtContent>
                <w:tc>
                  <w:tcPr>
                    <w:tcBorders>
                      <w:top w:color="cccccc" w:space="0" w:sz="3" w:val="single"/>
                      <w:left w:color="cccccc" w:space="0" w:sz="3" w:val="single"/>
                      <w:bottom w:color="000000" w:space="0" w:sz="3" w:val="single"/>
                      <w:right w:color="cccccc" w:space="0" w:sz="3" w:val="single"/>
                    </w:tcBorders>
                    <w:shd w:fill="def5fc" w:val="clear"/>
                    <w:tcMar>
                      <w:top w:w="0.0" w:type="dxa"/>
                      <w:left w:w="40.0" w:type="dxa"/>
                      <w:bottom w:w="0.0" w:type="dxa"/>
                      <w:right w:w="40.0" w:type="dxa"/>
                    </w:tcMar>
                    <w:vAlign w:val="center"/>
                  </w:tcPr>
                  <w:p w:rsidR="00000000" w:rsidDel="00000000" w:rsidP="00000000" w:rsidRDefault="00000000" w:rsidRPr="00000000" w14:paraId="0000009D">
                    <w:pPr>
                      <w:widowControl w:val="0"/>
                      <w:spacing w:after="0" w:line="276" w:lineRule="auto"/>
                      <w:rPr>
                        <w:rFonts w:ascii="Georgia" w:cs="Georgia" w:eastAsia="Georgia" w:hAnsi="Georgia"/>
                      </w:rPr>
                    </w:pPr>
                    <w:r w:rsidDel="00000000" w:rsidR="00000000" w:rsidRPr="00000000">
                      <w:rPr>
                        <w:rtl w:val="0"/>
                      </w:rPr>
                    </w:r>
                  </w:p>
                </w:tc>
              </w:sdtContent>
            </w:sdt>
          </w:tr>
          <w:tr>
            <w:trPr>
              <w:cantSplit w:val="0"/>
              <w:trHeight w:val="525" w:hRule="atLeast"/>
              <w:tblHeader w:val="0"/>
            </w:trPr>
            <w:sdt>
              <w:sdtPr>
                <w:lock w:val="contentLocked"/>
                <w:tag w:val="goog_rdk_112"/>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E">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sz w:val="20"/>
                        <w:szCs w:val="20"/>
                        <w:rtl w:val="0"/>
                      </w:rPr>
                      <w:t xml:space="preserve">4.1</w:t>
                    </w:r>
                    <w:r w:rsidDel="00000000" w:rsidR="00000000" w:rsidRPr="00000000">
                      <w:rPr>
                        <w:rtl w:val="0"/>
                      </w:rPr>
                    </w:r>
                  </w:p>
                </w:tc>
              </w:sdtContent>
            </w:sdt>
            <w:sdt>
              <w:sdtPr>
                <w:lock w:val="contentLocked"/>
                <w:tag w:val="goog_rdk_113"/>
              </w:sdtPr>
              <w:sdtContent>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F">
                    <w:pPr>
                      <w:widowControl w:val="0"/>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 el contenido aparecen las declaraciones de</w:t>
                    </w:r>
                  </w:p>
                  <w:p w:rsidR="00000000" w:rsidDel="00000000" w:rsidP="00000000" w:rsidRDefault="00000000" w:rsidRPr="00000000" w14:paraId="000000A0">
                    <w:pPr>
                      <w:widowControl w:val="0"/>
                      <w:spacing w:after="0" w:line="276" w:lineRule="auto"/>
                      <w:rPr>
                        <w:rFonts w:ascii="Calibri" w:cs="Calibri" w:eastAsia="Calibri" w:hAnsi="Calibri"/>
                      </w:rPr>
                    </w:pPr>
                    <w:r w:rsidDel="00000000" w:rsidR="00000000" w:rsidRPr="00000000">
                      <w:rPr>
                        <w:rFonts w:ascii="Calibri" w:cs="Calibri" w:eastAsia="Calibri" w:hAnsi="Calibri"/>
                        <w:sz w:val="20"/>
                        <w:szCs w:val="20"/>
                        <w:rtl w:val="0"/>
                      </w:rPr>
                      <w:t xml:space="preserve">intenciones (statement of purpose).</w:t>
                    </w:r>
                    <w:r w:rsidDel="00000000" w:rsidR="00000000" w:rsidRPr="00000000">
                      <w:rPr>
                        <w:rtl w:val="0"/>
                      </w:rPr>
                    </w:r>
                  </w:p>
                </w:tc>
              </w:sdtContent>
            </w:sdt>
            <w:sdt>
              <w:sdtPr>
                <w:lock w:val="contentLocked"/>
                <w:tag w:val="goog_rdk_116"/>
              </w:sdtPr>
              <w:sdtContent>
                <w:tc>
                  <w:tcPr>
                    <w:tcBorders>
                      <w:top w:color="cccccc" w:space="0" w:sz="3" w:val="single"/>
                      <w:left w:color="000000"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0A3">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8,00</w:t>
                    </w:r>
                    <w:r w:rsidDel="00000000" w:rsidR="00000000" w:rsidRPr="00000000">
                      <w:rPr>
                        <w:rtl w:val="0"/>
                      </w:rPr>
                    </w:r>
                  </w:p>
                </w:tc>
              </w:sdtContent>
            </w:sdt>
            <w:sdt>
              <w:sdtPr>
                <w:lock w:val="contentLocked"/>
                <w:tag w:val="goog_rdk_117"/>
              </w:sdtPr>
              <w:sdtContent>
                <w:tc>
                  <w:tcPr>
                    <w:tcBorders>
                      <w:top w:color="cccccc" w:space="0" w:sz="3" w:val="single"/>
                      <w:left w:color="cccccc"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0A4">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7,00</w:t>
                    </w:r>
                    <w:r w:rsidDel="00000000" w:rsidR="00000000" w:rsidRPr="00000000">
                      <w:rPr>
                        <w:rtl w:val="0"/>
                      </w:rPr>
                    </w:r>
                  </w:p>
                </w:tc>
              </w:sdtContent>
            </w:sdt>
            <w:sdt>
              <w:sdtPr>
                <w:lock w:val="contentLocked"/>
                <w:tag w:val="goog_rdk_118"/>
              </w:sdtPr>
              <w:sdtContent>
                <w:tc>
                  <w:tcPr>
                    <w:tcBorders>
                      <w:top w:color="cccccc" w:space="0" w:sz="3" w:val="single"/>
                      <w:left w:color="cccccc" w:space="0" w:sz="3" w:val="single"/>
                      <w:bottom w:color="000000" w:space="0" w:sz="3" w:val="single"/>
                      <w:right w:color="cccccc" w:space="0" w:sz="3" w:val="single"/>
                    </w:tcBorders>
                    <w:tcMar>
                      <w:top w:w="0.0" w:type="dxa"/>
                      <w:left w:w="40.0" w:type="dxa"/>
                      <w:bottom w:w="0.0" w:type="dxa"/>
                      <w:right w:w="40.0" w:type="dxa"/>
                    </w:tcMar>
                    <w:vAlign w:val="center"/>
                  </w:tcPr>
                  <w:p w:rsidR="00000000" w:rsidDel="00000000" w:rsidP="00000000" w:rsidRDefault="00000000" w:rsidRPr="00000000" w14:paraId="000000A5">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2f77ed"/>
                        <w:sz w:val="20"/>
                        <w:szCs w:val="20"/>
                        <w:rtl w:val="0"/>
                      </w:rPr>
                      <w:t xml:space="preserve">6,00</w:t>
                    </w:r>
                    <w:r w:rsidDel="00000000" w:rsidR="00000000" w:rsidRPr="00000000">
                      <w:rPr>
                        <w:rtl w:val="0"/>
                      </w:rPr>
                    </w:r>
                  </w:p>
                </w:tc>
              </w:sdtContent>
            </w:sdt>
          </w:tr>
          <w:tr>
            <w:trPr>
              <w:cantSplit w:val="0"/>
              <w:trHeight w:val="525" w:hRule="atLeast"/>
              <w:tblHeader w:val="0"/>
            </w:trPr>
            <w:sdt>
              <w:sdtPr>
                <w:lock w:val="contentLocked"/>
                <w:tag w:val="goog_rdk_119"/>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6">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sz w:val="20"/>
                        <w:szCs w:val="20"/>
                        <w:rtl w:val="0"/>
                      </w:rPr>
                      <w:t xml:space="preserve">4.2</w:t>
                    </w:r>
                    <w:r w:rsidDel="00000000" w:rsidR="00000000" w:rsidRPr="00000000">
                      <w:rPr>
                        <w:rtl w:val="0"/>
                      </w:rPr>
                    </w:r>
                  </w:p>
                </w:tc>
              </w:sdtContent>
            </w:sdt>
            <w:sdt>
              <w:sdtPr>
                <w:lock w:val="contentLocked"/>
                <w:tag w:val="goog_rdk_120"/>
              </w:sdtPr>
              <w:sdtContent>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7">
                    <w:pPr>
                      <w:widowControl w:val="0"/>
                      <w:spacing w:after="0" w:line="276" w:lineRule="auto"/>
                      <w:rPr>
                        <w:rFonts w:ascii="Calibri" w:cs="Calibri" w:eastAsia="Calibri" w:hAnsi="Calibri"/>
                      </w:rPr>
                    </w:pPr>
                    <w:r w:rsidDel="00000000" w:rsidR="00000000" w:rsidRPr="00000000">
                      <w:rPr>
                        <w:rFonts w:ascii="Calibri" w:cs="Calibri" w:eastAsia="Calibri" w:hAnsi="Calibri"/>
                        <w:sz w:val="20"/>
                        <w:szCs w:val="20"/>
                        <w:rtl w:val="0"/>
                      </w:rPr>
                      <w:t xml:space="preserve">Se comprueba que en la cabecera/pie de página/footer y en la URL/dominio.</w:t>
                    </w:r>
                    <w:r w:rsidDel="00000000" w:rsidR="00000000" w:rsidRPr="00000000">
                      <w:rPr>
                        <w:rtl w:val="0"/>
                      </w:rPr>
                    </w:r>
                  </w:p>
                </w:tc>
              </w:sdtContent>
            </w:sdt>
            <w:sdt>
              <w:sdtPr>
                <w:lock w:val="contentLocked"/>
                <w:tag w:val="goog_rdk_123"/>
              </w:sdtPr>
              <w:sdtContent>
                <w:tc>
                  <w:tcPr>
                    <w:tcBorders>
                      <w:top w:color="cccccc" w:space="0" w:sz="3" w:val="single"/>
                      <w:left w:color="000000"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0AA">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9,00</w:t>
                    </w:r>
                    <w:r w:rsidDel="00000000" w:rsidR="00000000" w:rsidRPr="00000000">
                      <w:rPr>
                        <w:rtl w:val="0"/>
                      </w:rPr>
                    </w:r>
                  </w:p>
                </w:tc>
              </w:sdtContent>
            </w:sdt>
            <w:sdt>
              <w:sdtPr>
                <w:lock w:val="contentLocked"/>
                <w:tag w:val="goog_rdk_124"/>
              </w:sdtPr>
              <w:sdtContent>
                <w:tc>
                  <w:tcPr>
                    <w:tcBorders>
                      <w:top w:color="cccccc" w:space="0" w:sz="3" w:val="single"/>
                      <w:left w:color="cccccc"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0AB">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2f77ed"/>
                        <w:sz w:val="20"/>
                        <w:szCs w:val="20"/>
                        <w:rtl w:val="0"/>
                      </w:rPr>
                      <w:t xml:space="preserve">6,00</w:t>
                    </w:r>
                    <w:r w:rsidDel="00000000" w:rsidR="00000000" w:rsidRPr="00000000">
                      <w:rPr>
                        <w:rtl w:val="0"/>
                      </w:rPr>
                    </w:r>
                  </w:p>
                </w:tc>
              </w:sdtContent>
            </w:sdt>
            <w:sdt>
              <w:sdtPr>
                <w:lock w:val="contentLocked"/>
                <w:tag w:val="goog_rdk_125"/>
              </w:sdtPr>
              <w:sdtContent>
                <w:tc>
                  <w:tcPr>
                    <w:tcBorders>
                      <w:top w:color="cccccc" w:space="0" w:sz="3" w:val="single"/>
                      <w:left w:color="cccccc" w:space="0" w:sz="3" w:val="single"/>
                      <w:bottom w:color="000000" w:space="0" w:sz="3" w:val="single"/>
                      <w:right w:color="cccccc" w:space="0" w:sz="3" w:val="single"/>
                    </w:tcBorders>
                    <w:tcMar>
                      <w:top w:w="0.0" w:type="dxa"/>
                      <w:left w:w="40.0" w:type="dxa"/>
                      <w:bottom w:w="0.0" w:type="dxa"/>
                      <w:right w:w="40.0" w:type="dxa"/>
                    </w:tcMar>
                    <w:vAlign w:val="center"/>
                  </w:tcPr>
                  <w:p w:rsidR="00000000" w:rsidDel="00000000" w:rsidP="00000000" w:rsidRDefault="00000000" w:rsidRPr="00000000" w14:paraId="000000AC">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2f77ed"/>
                        <w:sz w:val="20"/>
                        <w:szCs w:val="20"/>
                        <w:rtl w:val="0"/>
                      </w:rPr>
                      <w:t xml:space="preserve">6,00</w:t>
                    </w:r>
                    <w:r w:rsidDel="00000000" w:rsidR="00000000" w:rsidRPr="00000000">
                      <w:rPr>
                        <w:rtl w:val="0"/>
                      </w:rPr>
                    </w:r>
                  </w:p>
                </w:tc>
              </w:sdtContent>
            </w:sdt>
          </w:tr>
          <w:tr>
            <w:trPr>
              <w:cantSplit w:val="0"/>
              <w:trHeight w:val="300" w:hRule="atLeast"/>
              <w:tblHeader w:val="0"/>
            </w:trPr>
            <w:sdt>
              <w:sdtPr>
                <w:lock w:val="contentLocked"/>
                <w:tag w:val="goog_rdk_126"/>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D">
                    <w:pPr>
                      <w:widowControl w:val="0"/>
                      <w:spacing w:after="0" w:line="276" w:lineRule="auto"/>
                      <w:rPr>
                        <w:rFonts w:ascii="Calibri" w:cs="Calibri" w:eastAsia="Calibri" w:hAnsi="Calibri"/>
                      </w:rPr>
                    </w:pPr>
                    <w:r w:rsidDel="00000000" w:rsidR="00000000" w:rsidRPr="00000000">
                      <w:rPr>
                        <w:rtl w:val="0"/>
                      </w:rPr>
                    </w:r>
                  </w:p>
                </w:tc>
              </w:sdtContent>
            </w:sdt>
            <w:sdt>
              <w:sdtPr>
                <w:lock w:val="contentLocked"/>
                <w:tag w:val="goog_rdk_127"/>
              </w:sdtPr>
              <w:sdtContent>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E">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b w:val="1"/>
                        <w:sz w:val="20"/>
                        <w:szCs w:val="20"/>
                        <w:rtl w:val="0"/>
                      </w:rPr>
                      <w:t xml:space="preserve">Calificación de la objetividad</w:t>
                    </w:r>
                    <w:r w:rsidDel="00000000" w:rsidR="00000000" w:rsidRPr="00000000">
                      <w:rPr>
                        <w:rtl w:val="0"/>
                      </w:rPr>
                    </w:r>
                  </w:p>
                </w:tc>
              </w:sdtContent>
            </w:sdt>
            <w:sdt>
              <w:sdtPr>
                <w:lock w:val="contentLocked"/>
                <w:tag w:val="goog_rdk_130"/>
              </w:sdtPr>
              <w:sdtContent>
                <w:tc>
                  <w:tcPr>
                    <w:tcBorders>
                      <w:top w:color="cccccc" w:space="0" w:sz="3" w:val="single"/>
                      <w:left w:color="000000"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0B1">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b w:val="1"/>
                        <w:color w:val="11c511"/>
                        <w:sz w:val="20"/>
                        <w:szCs w:val="20"/>
                        <w:rtl w:val="0"/>
                      </w:rPr>
                      <w:t xml:space="preserve">8,50</w:t>
                    </w:r>
                    <w:r w:rsidDel="00000000" w:rsidR="00000000" w:rsidRPr="00000000">
                      <w:rPr>
                        <w:rtl w:val="0"/>
                      </w:rPr>
                    </w:r>
                  </w:p>
                </w:tc>
              </w:sdtContent>
            </w:sdt>
            <w:sdt>
              <w:sdtPr>
                <w:lock w:val="contentLocked"/>
                <w:tag w:val="goog_rdk_131"/>
              </w:sdtPr>
              <w:sdtContent>
                <w:tc>
                  <w:tcPr>
                    <w:tcBorders>
                      <w:top w:color="cccccc" w:space="0" w:sz="3" w:val="single"/>
                      <w:left w:color="cccccc"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0B2">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b w:val="1"/>
                        <w:color w:val="2f77ed"/>
                        <w:sz w:val="20"/>
                        <w:szCs w:val="20"/>
                        <w:rtl w:val="0"/>
                      </w:rPr>
                      <w:t xml:space="preserve">6,50</w:t>
                    </w:r>
                    <w:r w:rsidDel="00000000" w:rsidR="00000000" w:rsidRPr="00000000">
                      <w:rPr>
                        <w:rtl w:val="0"/>
                      </w:rPr>
                    </w:r>
                  </w:p>
                </w:tc>
              </w:sdtContent>
            </w:sdt>
            <w:sdt>
              <w:sdtPr>
                <w:lock w:val="contentLocked"/>
                <w:tag w:val="goog_rdk_132"/>
              </w:sdtPr>
              <w:sdtContent>
                <w:tc>
                  <w:tcPr>
                    <w:tcBorders>
                      <w:top w:color="cccccc" w:space="0" w:sz="3" w:val="single"/>
                      <w:left w:color="cccccc"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0B3">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b w:val="1"/>
                        <w:color w:val="2f77ed"/>
                        <w:sz w:val="20"/>
                        <w:szCs w:val="20"/>
                        <w:rtl w:val="0"/>
                      </w:rPr>
                      <w:t xml:space="preserve">6,00</w:t>
                    </w:r>
                    <w:r w:rsidDel="00000000" w:rsidR="00000000" w:rsidRPr="00000000">
                      <w:rPr>
                        <w:rtl w:val="0"/>
                      </w:rPr>
                    </w:r>
                  </w:p>
                </w:tc>
              </w:sdtContent>
            </w:sdt>
          </w:tr>
          <w:tr>
            <w:trPr>
              <w:cantSplit w:val="0"/>
              <w:trHeight w:val="300" w:hRule="atLeast"/>
              <w:tblHeader w:val="0"/>
            </w:trPr>
            <w:sdt>
              <w:sdtPr>
                <w:lock w:val="contentLocked"/>
                <w:tag w:val="goog_rdk_133"/>
              </w:sdtPr>
              <w:sdtContent>
                <w:tc>
                  <w:tcPr>
                    <w:tcBorders>
                      <w:top w:color="cccccc" w:space="0" w:sz="6" w:val="single"/>
                      <w:left w:color="cccccc" w:space="0" w:sz="6" w:val="single"/>
                      <w:bottom w:color="000000" w:space="0" w:sz="6" w:val="single"/>
                      <w:right w:color="000000" w:space="0" w:sz="6" w:val="single"/>
                    </w:tcBorders>
                    <w:shd w:fill="def5fc" w:val="clear"/>
                    <w:tcMar>
                      <w:top w:w="0.0" w:type="dxa"/>
                      <w:left w:w="40.0" w:type="dxa"/>
                      <w:bottom w:w="0.0" w:type="dxa"/>
                      <w:right w:w="40.0" w:type="dxa"/>
                    </w:tcMar>
                    <w:vAlign w:val="center"/>
                  </w:tcPr>
                  <w:p w:rsidR="00000000" w:rsidDel="00000000" w:rsidP="00000000" w:rsidRDefault="00000000" w:rsidRPr="00000000" w14:paraId="000000B4">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b w:val="1"/>
                        <w:sz w:val="20"/>
                        <w:szCs w:val="20"/>
                        <w:rtl w:val="0"/>
                      </w:rPr>
                      <w:t xml:space="preserve">5</w:t>
                    </w:r>
                    <w:r w:rsidDel="00000000" w:rsidR="00000000" w:rsidRPr="00000000">
                      <w:rPr>
                        <w:rtl w:val="0"/>
                      </w:rPr>
                    </w:r>
                  </w:p>
                </w:tc>
              </w:sdtContent>
            </w:sdt>
            <w:sdt>
              <w:sdtPr>
                <w:lock w:val="contentLocked"/>
                <w:tag w:val="goog_rdk_134"/>
              </w:sdtPr>
              <w:sdtContent>
                <w:tc>
                  <w:tcPr>
                    <w:gridSpan w:val="3"/>
                    <w:tcBorders>
                      <w:top w:color="cccccc" w:space="0" w:sz="6" w:val="single"/>
                      <w:left w:color="cccccc" w:space="0" w:sz="6" w:val="single"/>
                      <w:bottom w:color="000000" w:space="0" w:sz="6" w:val="single"/>
                      <w:right w:color="000000" w:space="0" w:sz="6" w:val="single"/>
                    </w:tcBorders>
                    <w:shd w:fill="def5fc" w:val="clear"/>
                    <w:tcMar>
                      <w:top w:w="0.0" w:type="dxa"/>
                      <w:left w:w="40.0" w:type="dxa"/>
                      <w:bottom w:w="0.0" w:type="dxa"/>
                      <w:right w:w="40.0" w:type="dxa"/>
                    </w:tcMar>
                    <w:vAlign w:val="center"/>
                  </w:tcPr>
                  <w:p w:rsidR="00000000" w:rsidDel="00000000" w:rsidP="00000000" w:rsidRDefault="00000000" w:rsidRPr="00000000" w14:paraId="000000B5">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b w:val="1"/>
                        <w:sz w:val="20"/>
                        <w:szCs w:val="20"/>
                        <w:rtl w:val="0"/>
                      </w:rPr>
                      <w:t xml:space="preserve">Indicador de un buen diseño web</w:t>
                    </w:r>
                    <w:r w:rsidDel="00000000" w:rsidR="00000000" w:rsidRPr="00000000">
                      <w:rPr>
                        <w:rtl w:val="0"/>
                      </w:rPr>
                    </w:r>
                  </w:p>
                </w:tc>
              </w:sdtContent>
            </w:sdt>
            <w:sdt>
              <w:sdtPr>
                <w:lock w:val="contentLocked"/>
                <w:tag w:val="goog_rdk_137"/>
              </w:sdtPr>
              <w:sdtContent>
                <w:tc>
                  <w:tcPr>
                    <w:tcBorders>
                      <w:top w:color="cccccc" w:space="0" w:sz="3" w:val="single"/>
                      <w:left w:color="000000" w:space="0" w:sz="3" w:val="single"/>
                      <w:bottom w:color="000000" w:space="0" w:sz="3" w:val="single"/>
                      <w:right w:color="000000" w:space="0" w:sz="3" w:val="single"/>
                    </w:tcBorders>
                    <w:shd w:fill="def5fc" w:val="clear"/>
                    <w:tcMar>
                      <w:top w:w="0.0" w:type="dxa"/>
                      <w:left w:w="40.0" w:type="dxa"/>
                      <w:bottom w:w="0.0" w:type="dxa"/>
                      <w:right w:w="40.0" w:type="dxa"/>
                    </w:tcMar>
                    <w:vAlign w:val="center"/>
                  </w:tcPr>
                  <w:p w:rsidR="00000000" w:rsidDel="00000000" w:rsidP="00000000" w:rsidRDefault="00000000" w:rsidRPr="00000000" w14:paraId="000000B8">
                    <w:pPr>
                      <w:widowControl w:val="0"/>
                      <w:spacing w:after="0" w:line="276" w:lineRule="auto"/>
                      <w:rPr>
                        <w:rFonts w:ascii="Georgia" w:cs="Georgia" w:eastAsia="Georgia" w:hAnsi="Georgia"/>
                      </w:rPr>
                    </w:pPr>
                    <w:r w:rsidDel="00000000" w:rsidR="00000000" w:rsidRPr="00000000">
                      <w:rPr>
                        <w:rtl w:val="0"/>
                      </w:rPr>
                    </w:r>
                  </w:p>
                </w:tc>
              </w:sdtContent>
            </w:sdt>
            <w:sdt>
              <w:sdtPr>
                <w:lock w:val="contentLocked"/>
                <w:tag w:val="goog_rdk_138"/>
              </w:sdtPr>
              <w:sdtContent>
                <w:tc>
                  <w:tcPr>
                    <w:tcBorders>
                      <w:top w:color="cccccc" w:space="0" w:sz="3" w:val="single"/>
                      <w:left w:color="cccccc" w:space="0" w:sz="3" w:val="single"/>
                      <w:bottom w:color="000000" w:space="0" w:sz="3" w:val="single"/>
                      <w:right w:color="000000" w:space="0" w:sz="3" w:val="single"/>
                    </w:tcBorders>
                    <w:shd w:fill="def5fc" w:val="clear"/>
                    <w:tcMar>
                      <w:top w:w="0.0" w:type="dxa"/>
                      <w:left w:w="40.0" w:type="dxa"/>
                      <w:bottom w:w="0.0" w:type="dxa"/>
                      <w:right w:w="40.0" w:type="dxa"/>
                    </w:tcMar>
                    <w:vAlign w:val="center"/>
                  </w:tcPr>
                  <w:p w:rsidR="00000000" w:rsidDel="00000000" w:rsidP="00000000" w:rsidRDefault="00000000" w:rsidRPr="00000000" w14:paraId="000000B9">
                    <w:pPr>
                      <w:widowControl w:val="0"/>
                      <w:spacing w:after="0" w:line="276" w:lineRule="auto"/>
                      <w:rPr>
                        <w:rFonts w:ascii="Georgia" w:cs="Georgia" w:eastAsia="Georgia" w:hAnsi="Georgia"/>
                      </w:rPr>
                    </w:pPr>
                    <w:r w:rsidDel="00000000" w:rsidR="00000000" w:rsidRPr="00000000">
                      <w:rPr>
                        <w:rtl w:val="0"/>
                      </w:rPr>
                    </w:r>
                  </w:p>
                </w:tc>
              </w:sdtContent>
            </w:sdt>
            <w:sdt>
              <w:sdtPr>
                <w:lock w:val="contentLocked"/>
                <w:tag w:val="goog_rdk_139"/>
              </w:sdtPr>
              <w:sdtContent>
                <w:tc>
                  <w:tcPr>
                    <w:tcBorders>
                      <w:top w:color="cccccc" w:space="0" w:sz="3" w:val="single"/>
                      <w:left w:color="cccccc" w:space="0" w:sz="3" w:val="single"/>
                      <w:bottom w:color="000000" w:space="0" w:sz="3" w:val="single"/>
                      <w:right w:color="cccccc" w:space="0" w:sz="3" w:val="single"/>
                    </w:tcBorders>
                    <w:shd w:fill="def5fc" w:val="clear"/>
                    <w:tcMar>
                      <w:top w:w="0.0" w:type="dxa"/>
                      <w:left w:w="40.0" w:type="dxa"/>
                      <w:bottom w:w="0.0" w:type="dxa"/>
                      <w:right w:w="40.0" w:type="dxa"/>
                    </w:tcMar>
                    <w:vAlign w:val="center"/>
                  </w:tcPr>
                  <w:p w:rsidR="00000000" w:rsidDel="00000000" w:rsidP="00000000" w:rsidRDefault="00000000" w:rsidRPr="00000000" w14:paraId="000000BA">
                    <w:pPr>
                      <w:widowControl w:val="0"/>
                      <w:spacing w:after="0" w:line="276" w:lineRule="auto"/>
                      <w:rPr>
                        <w:rFonts w:ascii="Georgia" w:cs="Georgia" w:eastAsia="Georgia" w:hAnsi="Georgia"/>
                      </w:rPr>
                    </w:pPr>
                    <w:r w:rsidDel="00000000" w:rsidR="00000000" w:rsidRPr="00000000">
                      <w:rPr>
                        <w:rtl w:val="0"/>
                      </w:rPr>
                    </w:r>
                  </w:p>
                </w:tc>
              </w:sdtContent>
            </w:sdt>
          </w:tr>
          <w:tr>
            <w:trPr>
              <w:cantSplit w:val="0"/>
              <w:trHeight w:val="525" w:hRule="atLeast"/>
              <w:tblHeader w:val="0"/>
            </w:trPr>
            <w:sdt>
              <w:sdtPr>
                <w:lock w:val="contentLocked"/>
                <w:tag w:val="goog_rdk_140"/>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B">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sz w:val="20"/>
                        <w:szCs w:val="20"/>
                        <w:rtl w:val="0"/>
                      </w:rPr>
                      <w:t xml:space="preserve">5.1</w:t>
                    </w:r>
                    <w:r w:rsidDel="00000000" w:rsidR="00000000" w:rsidRPr="00000000">
                      <w:rPr>
                        <w:rtl w:val="0"/>
                      </w:rPr>
                    </w:r>
                  </w:p>
                </w:tc>
              </w:sdtContent>
            </w:sdt>
            <w:sdt>
              <w:sdtPr>
                <w:lock w:val="contentLocked"/>
                <w:tag w:val="goog_rdk_141"/>
              </w:sdtPr>
              <w:sdtContent>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C">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Los iconos son usados adecuadamente, y tienen el</w:t>
                    </w:r>
                  </w:p>
                  <w:p w:rsidR="00000000" w:rsidDel="00000000" w:rsidP="00000000" w:rsidRDefault="00000000" w:rsidRPr="00000000" w14:paraId="000000BD">
                    <w:pPr>
                      <w:widowControl w:val="0"/>
                      <w:spacing w:after="0" w:line="276"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significado correcto para la función que se espera de ellos.</w:t>
                    </w:r>
                    <w:r w:rsidDel="00000000" w:rsidR="00000000" w:rsidRPr="00000000">
                      <w:rPr>
                        <w:rtl w:val="0"/>
                      </w:rPr>
                    </w:r>
                  </w:p>
                </w:tc>
              </w:sdtContent>
            </w:sdt>
            <w:sdt>
              <w:sdtPr>
                <w:lock w:val="contentLocked"/>
                <w:tag w:val="goog_rdk_144"/>
              </w:sdtPr>
              <w:sdtContent>
                <w:tc>
                  <w:tcPr>
                    <w:tcBorders>
                      <w:top w:color="cccccc" w:space="0" w:sz="3" w:val="single"/>
                      <w:left w:color="000000"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0C0">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8,00</w:t>
                    </w:r>
                    <w:r w:rsidDel="00000000" w:rsidR="00000000" w:rsidRPr="00000000">
                      <w:rPr>
                        <w:rtl w:val="0"/>
                      </w:rPr>
                    </w:r>
                  </w:p>
                </w:tc>
              </w:sdtContent>
            </w:sdt>
            <w:sdt>
              <w:sdtPr>
                <w:lock w:val="contentLocked"/>
                <w:tag w:val="goog_rdk_145"/>
              </w:sdtPr>
              <w:sdtContent>
                <w:tc>
                  <w:tcPr>
                    <w:tcBorders>
                      <w:top w:color="cccccc" w:space="0" w:sz="3" w:val="single"/>
                      <w:left w:color="cccccc"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0C1">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2f77ed"/>
                        <w:sz w:val="20"/>
                        <w:szCs w:val="20"/>
                        <w:rtl w:val="0"/>
                      </w:rPr>
                      <w:t xml:space="preserve">6,00</w:t>
                    </w:r>
                    <w:r w:rsidDel="00000000" w:rsidR="00000000" w:rsidRPr="00000000">
                      <w:rPr>
                        <w:rtl w:val="0"/>
                      </w:rPr>
                    </w:r>
                  </w:p>
                </w:tc>
              </w:sdtContent>
            </w:sdt>
            <w:sdt>
              <w:sdtPr>
                <w:lock w:val="contentLocked"/>
                <w:tag w:val="goog_rdk_146"/>
              </w:sdtPr>
              <w:sdtContent>
                <w:tc>
                  <w:tcPr>
                    <w:tcBorders>
                      <w:top w:color="cccccc" w:space="0" w:sz="3" w:val="single"/>
                      <w:left w:color="cccccc" w:space="0" w:sz="3" w:val="single"/>
                      <w:bottom w:color="000000" w:space="0" w:sz="3" w:val="single"/>
                      <w:right w:color="cccccc" w:space="0" w:sz="3" w:val="single"/>
                    </w:tcBorders>
                    <w:tcMar>
                      <w:top w:w="0.0" w:type="dxa"/>
                      <w:left w:w="40.0" w:type="dxa"/>
                      <w:bottom w:w="0.0" w:type="dxa"/>
                      <w:right w:w="40.0" w:type="dxa"/>
                    </w:tcMar>
                    <w:vAlign w:val="center"/>
                  </w:tcPr>
                  <w:p w:rsidR="00000000" w:rsidDel="00000000" w:rsidP="00000000" w:rsidRDefault="00000000" w:rsidRPr="00000000" w14:paraId="000000C2">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ff0000"/>
                        <w:sz w:val="20"/>
                        <w:szCs w:val="20"/>
                        <w:rtl w:val="0"/>
                      </w:rPr>
                      <w:t xml:space="preserve">4,00</w:t>
                    </w:r>
                    <w:r w:rsidDel="00000000" w:rsidR="00000000" w:rsidRPr="00000000">
                      <w:rPr>
                        <w:rtl w:val="0"/>
                      </w:rPr>
                    </w:r>
                  </w:p>
                </w:tc>
              </w:sdtContent>
            </w:sdt>
          </w:tr>
          <w:tr>
            <w:trPr>
              <w:cantSplit w:val="0"/>
              <w:trHeight w:val="315" w:hRule="atLeast"/>
              <w:tblHeader w:val="0"/>
            </w:trPr>
            <w:sdt>
              <w:sdtPr>
                <w:lock w:val="contentLocked"/>
                <w:tag w:val="goog_rdk_147"/>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3">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sz w:val="20"/>
                        <w:szCs w:val="20"/>
                        <w:rtl w:val="0"/>
                      </w:rPr>
                      <w:t xml:space="preserve">5.2</w:t>
                    </w:r>
                    <w:r w:rsidDel="00000000" w:rsidR="00000000" w:rsidRPr="00000000">
                      <w:rPr>
                        <w:rtl w:val="0"/>
                      </w:rPr>
                    </w:r>
                  </w:p>
                </w:tc>
              </w:sdtContent>
            </w:sdt>
            <w:sdt>
              <w:sdtPr>
                <w:lock w:val="contentLocked"/>
                <w:tag w:val="goog_rdk_148"/>
              </w:sdtPr>
              <w:sdtContent>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4">
                    <w:pPr>
                      <w:widowControl w:val="0"/>
                      <w:spacing w:after="0" w:line="276"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La interfaz es usable.</w:t>
                    </w:r>
                    <w:r w:rsidDel="00000000" w:rsidR="00000000" w:rsidRPr="00000000">
                      <w:rPr>
                        <w:rtl w:val="0"/>
                      </w:rPr>
                    </w:r>
                  </w:p>
                </w:tc>
              </w:sdtContent>
            </w:sdt>
            <w:sdt>
              <w:sdtPr>
                <w:lock w:val="contentLocked"/>
                <w:tag w:val="goog_rdk_151"/>
              </w:sdtPr>
              <w:sdtContent>
                <w:tc>
                  <w:tcPr>
                    <w:tcBorders>
                      <w:top w:color="cccccc" w:space="0" w:sz="3" w:val="single"/>
                      <w:left w:color="000000"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0C7">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9,00</w:t>
                    </w:r>
                    <w:r w:rsidDel="00000000" w:rsidR="00000000" w:rsidRPr="00000000">
                      <w:rPr>
                        <w:rtl w:val="0"/>
                      </w:rPr>
                    </w:r>
                  </w:p>
                </w:tc>
              </w:sdtContent>
            </w:sdt>
            <w:sdt>
              <w:sdtPr>
                <w:lock w:val="contentLocked"/>
                <w:tag w:val="goog_rdk_152"/>
              </w:sdtPr>
              <w:sdtContent>
                <w:tc>
                  <w:tcPr>
                    <w:tcBorders>
                      <w:top w:color="cccccc" w:space="0" w:sz="3" w:val="single"/>
                      <w:left w:color="cccccc"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0C8">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7,00</w:t>
                    </w:r>
                    <w:r w:rsidDel="00000000" w:rsidR="00000000" w:rsidRPr="00000000">
                      <w:rPr>
                        <w:rtl w:val="0"/>
                      </w:rPr>
                    </w:r>
                  </w:p>
                </w:tc>
              </w:sdtContent>
            </w:sdt>
            <w:sdt>
              <w:sdtPr>
                <w:lock w:val="contentLocked"/>
                <w:tag w:val="goog_rdk_153"/>
              </w:sdtPr>
              <w:sdtContent>
                <w:tc>
                  <w:tcPr>
                    <w:tcBorders>
                      <w:top w:color="cccccc" w:space="0" w:sz="3" w:val="single"/>
                      <w:left w:color="cccccc" w:space="0" w:sz="3" w:val="single"/>
                      <w:bottom w:color="000000" w:space="0" w:sz="3" w:val="single"/>
                      <w:right w:color="cccccc" w:space="0" w:sz="3" w:val="single"/>
                    </w:tcBorders>
                    <w:tcMar>
                      <w:top w:w="0.0" w:type="dxa"/>
                      <w:left w:w="40.0" w:type="dxa"/>
                      <w:bottom w:w="0.0" w:type="dxa"/>
                      <w:right w:w="40.0" w:type="dxa"/>
                    </w:tcMar>
                    <w:vAlign w:val="center"/>
                  </w:tcPr>
                  <w:p w:rsidR="00000000" w:rsidDel="00000000" w:rsidP="00000000" w:rsidRDefault="00000000" w:rsidRPr="00000000" w14:paraId="000000C9">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7,00</w:t>
                    </w:r>
                    <w:r w:rsidDel="00000000" w:rsidR="00000000" w:rsidRPr="00000000">
                      <w:rPr>
                        <w:rtl w:val="0"/>
                      </w:rPr>
                    </w:r>
                  </w:p>
                </w:tc>
              </w:sdtContent>
            </w:sdt>
          </w:tr>
          <w:tr>
            <w:trPr>
              <w:cantSplit w:val="0"/>
              <w:trHeight w:val="315" w:hRule="atLeast"/>
              <w:tblHeader w:val="0"/>
            </w:trPr>
            <w:sdt>
              <w:sdtPr>
                <w:lock w:val="contentLocked"/>
                <w:tag w:val="goog_rdk_154"/>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A">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sz w:val="20"/>
                        <w:szCs w:val="20"/>
                        <w:rtl w:val="0"/>
                      </w:rPr>
                      <w:t xml:space="preserve">5.3</w:t>
                    </w:r>
                    <w:r w:rsidDel="00000000" w:rsidR="00000000" w:rsidRPr="00000000">
                      <w:rPr>
                        <w:rtl w:val="0"/>
                      </w:rPr>
                    </w:r>
                  </w:p>
                </w:tc>
              </w:sdtContent>
            </w:sdt>
            <w:sdt>
              <w:sdtPr>
                <w:lock w:val="contentLocked"/>
                <w:tag w:val="goog_rdk_155"/>
              </w:sdtPr>
              <w:sdtContent>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B">
                    <w:pPr>
                      <w:widowControl w:val="0"/>
                      <w:spacing w:after="0" w:line="276"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La interfaz es visual.</w:t>
                    </w:r>
                    <w:r w:rsidDel="00000000" w:rsidR="00000000" w:rsidRPr="00000000">
                      <w:rPr>
                        <w:rtl w:val="0"/>
                      </w:rPr>
                    </w:r>
                  </w:p>
                </w:tc>
              </w:sdtContent>
            </w:sdt>
            <w:sdt>
              <w:sdtPr>
                <w:lock w:val="contentLocked"/>
                <w:tag w:val="goog_rdk_158"/>
              </w:sdtPr>
              <w:sdtContent>
                <w:tc>
                  <w:tcPr>
                    <w:tcBorders>
                      <w:top w:color="cccccc" w:space="0" w:sz="3" w:val="single"/>
                      <w:left w:color="000000"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0CE">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8,00</w:t>
                    </w:r>
                    <w:r w:rsidDel="00000000" w:rsidR="00000000" w:rsidRPr="00000000">
                      <w:rPr>
                        <w:rtl w:val="0"/>
                      </w:rPr>
                    </w:r>
                  </w:p>
                </w:tc>
              </w:sdtContent>
            </w:sdt>
            <w:sdt>
              <w:sdtPr>
                <w:lock w:val="contentLocked"/>
                <w:tag w:val="goog_rdk_159"/>
              </w:sdtPr>
              <w:sdtContent>
                <w:tc>
                  <w:tcPr>
                    <w:tcBorders>
                      <w:top w:color="cccccc" w:space="0" w:sz="3" w:val="single"/>
                      <w:left w:color="cccccc"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0CF">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2f77ed"/>
                        <w:sz w:val="20"/>
                        <w:szCs w:val="20"/>
                        <w:rtl w:val="0"/>
                      </w:rPr>
                      <w:t xml:space="preserve">6,00</w:t>
                    </w:r>
                    <w:r w:rsidDel="00000000" w:rsidR="00000000" w:rsidRPr="00000000">
                      <w:rPr>
                        <w:rtl w:val="0"/>
                      </w:rPr>
                    </w:r>
                  </w:p>
                </w:tc>
              </w:sdtContent>
            </w:sdt>
            <w:sdt>
              <w:sdtPr>
                <w:lock w:val="contentLocked"/>
                <w:tag w:val="goog_rdk_160"/>
              </w:sdtPr>
              <w:sdtContent>
                <w:tc>
                  <w:tcPr>
                    <w:tcBorders>
                      <w:top w:color="cccccc" w:space="0" w:sz="3" w:val="single"/>
                      <w:left w:color="cccccc" w:space="0" w:sz="3" w:val="single"/>
                      <w:bottom w:color="000000" w:space="0" w:sz="3" w:val="single"/>
                      <w:right w:color="cccccc" w:space="0" w:sz="3" w:val="single"/>
                    </w:tcBorders>
                    <w:tcMar>
                      <w:top w:w="0.0" w:type="dxa"/>
                      <w:left w:w="40.0" w:type="dxa"/>
                      <w:bottom w:w="0.0" w:type="dxa"/>
                      <w:right w:w="40.0" w:type="dxa"/>
                    </w:tcMar>
                    <w:vAlign w:val="center"/>
                  </w:tcPr>
                  <w:p w:rsidR="00000000" w:rsidDel="00000000" w:rsidP="00000000" w:rsidRDefault="00000000" w:rsidRPr="00000000" w14:paraId="000000D0">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2f77ed"/>
                        <w:sz w:val="20"/>
                        <w:szCs w:val="20"/>
                        <w:rtl w:val="0"/>
                      </w:rPr>
                      <w:t xml:space="preserve">5,00</w:t>
                    </w:r>
                    <w:r w:rsidDel="00000000" w:rsidR="00000000" w:rsidRPr="00000000">
                      <w:rPr>
                        <w:rtl w:val="0"/>
                      </w:rPr>
                    </w:r>
                  </w:p>
                </w:tc>
              </w:sdtContent>
            </w:sdt>
          </w:tr>
          <w:tr>
            <w:trPr>
              <w:cantSplit w:val="0"/>
              <w:trHeight w:val="315" w:hRule="atLeast"/>
              <w:tblHeader w:val="0"/>
            </w:trPr>
            <w:sdt>
              <w:sdtPr>
                <w:lock w:val="contentLocked"/>
                <w:tag w:val="goog_rdk_161"/>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1">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sz w:val="20"/>
                        <w:szCs w:val="20"/>
                        <w:rtl w:val="0"/>
                      </w:rPr>
                      <w:t xml:space="preserve">5.4</w:t>
                    </w:r>
                    <w:r w:rsidDel="00000000" w:rsidR="00000000" w:rsidRPr="00000000">
                      <w:rPr>
                        <w:rtl w:val="0"/>
                      </w:rPr>
                    </w:r>
                  </w:p>
                </w:tc>
              </w:sdtContent>
            </w:sdt>
            <w:sdt>
              <w:sdtPr>
                <w:lock w:val="contentLocked"/>
                <w:tag w:val="goog_rdk_162"/>
              </w:sdtPr>
              <w:sdtContent>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2">
                    <w:pPr>
                      <w:widowControl w:val="0"/>
                      <w:spacing w:after="0" w:line="276"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La interfaz es educativa.</w:t>
                    </w:r>
                    <w:r w:rsidDel="00000000" w:rsidR="00000000" w:rsidRPr="00000000">
                      <w:rPr>
                        <w:rtl w:val="0"/>
                      </w:rPr>
                    </w:r>
                  </w:p>
                </w:tc>
              </w:sdtContent>
            </w:sdt>
            <w:sdt>
              <w:sdtPr>
                <w:lock w:val="contentLocked"/>
                <w:tag w:val="goog_rdk_165"/>
              </w:sdtPr>
              <w:sdtContent>
                <w:tc>
                  <w:tcPr>
                    <w:tcBorders>
                      <w:top w:color="cccccc" w:space="0" w:sz="3" w:val="single"/>
                      <w:left w:color="000000"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0D5">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9,00</w:t>
                    </w:r>
                    <w:r w:rsidDel="00000000" w:rsidR="00000000" w:rsidRPr="00000000">
                      <w:rPr>
                        <w:rtl w:val="0"/>
                      </w:rPr>
                    </w:r>
                  </w:p>
                </w:tc>
              </w:sdtContent>
            </w:sdt>
            <w:sdt>
              <w:sdtPr>
                <w:lock w:val="contentLocked"/>
                <w:tag w:val="goog_rdk_166"/>
              </w:sdtPr>
              <w:sdtContent>
                <w:tc>
                  <w:tcPr>
                    <w:tcBorders>
                      <w:top w:color="cccccc" w:space="0" w:sz="3" w:val="single"/>
                      <w:left w:color="cccccc"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0D6">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7,00</w:t>
                    </w:r>
                    <w:r w:rsidDel="00000000" w:rsidR="00000000" w:rsidRPr="00000000">
                      <w:rPr>
                        <w:rtl w:val="0"/>
                      </w:rPr>
                    </w:r>
                  </w:p>
                </w:tc>
              </w:sdtContent>
            </w:sdt>
            <w:sdt>
              <w:sdtPr>
                <w:lock w:val="contentLocked"/>
                <w:tag w:val="goog_rdk_167"/>
              </w:sdtPr>
              <w:sdtContent>
                <w:tc>
                  <w:tcPr>
                    <w:tcBorders>
                      <w:top w:color="cccccc" w:space="0" w:sz="3" w:val="single"/>
                      <w:left w:color="cccccc" w:space="0" w:sz="3" w:val="single"/>
                      <w:bottom w:color="000000" w:space="0" w:sz="3" w:val="single"/>
                      <w:right w:color="cccccc" w:space="0" w:sz="3" w:val="single"/>
                    </w:tcBorders>
                    <w:tcMar>
                      <w:top w:w="0.0" w:type="dxa"/>
                      <w:left w:w="40.0" w:type="dxa"/>
                      <w:bottom w:w="0.0" w:type="dxa"/>
                      <w:right w:w="40.0" w:type="dxa"/>
                    </w:tcMar>
                    <w:vAlign w:val="center"/>
                  </w:tcPr>
                  <w:p w:rsidR="00000000" w:rsidDel="00000000" w:rsidP="00000000" w:rsidRDefault="00000000" w:rsidRPr="00000000" w14:paraId="000000D7">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2f77ed"/>
                        <w:sz w:val="20"/>
                        <w:szCs w:val="20"/>
                        <w:rtl w:val="0"/>
                      </w:rPr>
                      <w:t xml:space="preserve">6,00</w:t>
                    </w:r>
                    <w:r w:rsidDel="00000000" w:rsidR="00000000" w:rsidRPr="00000000">
                      <w:rPr>
                        <w:rtl w:val="0"/>
                      </w:rPr>
                    </w:r>
                  </w:p>
                </w:tc>
              </w:sdtContent>
            </w:sdt>
          </w:tr>
          <w:tr>
            <w:trPr>
              <w:cantSplit w:val="0"/>
              <w:trHeight w:val="525" w:hRule="atLeast"/>
              <w:tblHeader w:val="0"/>
            </w:trPr>
            <w:sdt>
              <w:sdtPr>
                <w:lock w:val="contentLocked"/>
                <w:tag w:val="goog_rdk_168"/>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8">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sz w:val="20"/>
                        <w:szCs w:val="20"/>
                        <w:rtl w:val="0"/>
                      </w:rPr>
                      <w:t xml:space="preserve">5.5</w:t>
                    </w:r>
                    <w:r w:rsidDel="00000000" w:rsidR="00000000" w:rsidRPr="00000000">
                      <w:rPr>
                        <w:rtl w:val="0"/>
                      </w:rPr>
                    </w:r>
                  </w:p>
                </w:tc>
              </w:sdtContent>
            </w:sdt>
            <w:sdt>
              <w:sdtPr>
                <w:lock w:val="contentLocked"/>
                <w:tag w:val="goog_rdk_169"/>
              </w:sdtPr>
              <w:sdtContent>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9">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Los elementos de identificación están correctamente</w:t>
                    </w:r>
                  </w:p>
                  <w:p w:rsidR="00000000" w:rsidDel="00000000" w:rsidP="00000000" w:rsidRDefault="00000000" w:rsidRPr="00000000" w14:paraId="000000DA">
                    <w:pPr>
                      <w:widowControl w:val="0"/>
                      <w:spacing w:after="0" w:line="276"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diseñados, y están en la ubicación correcta.</w:t>
                    </w:r>
                    <w:r w:rsidDel="00000000" w:rsidR="00000000" w:rsidRPr="00000000">
                      <w:rPr>
                        <w:rtl w:val="0"/>
                      </w:rPr>
                    </w:r>
                  </w:p>
                </w:tc>
              </w:sdtContent>
            </w:sdt>
            <w:sdt>
              <w:sdtPr>
                <w:lock w:val="contentLocked"/>
                <w:tag w:val="goog_rdk_172"/>
              </w:sdtPr>
              <w:sdtContent>
                <w:tc>
                  <w:tcPr>
                    <w:tcBorders>
                      <w:top w:color="cccccc" w:space="0" w:sz="3" w:val="single"/>
                      <w:left w:color="000000"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0DD">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8,00</w:t>
                    </w:r>
                    <w:r w:rsidDel="00000000" w:rsidR="00000000" w:rsidRPr="00000000">
                      <w:rPr>
                        <w:rtl w:val="0"/>
                      </w:rPr>
                    </w:r>
                  </w:p>
                </w:tc>
              </w:sdtContent>
            </w:sdt>
            <w:sdt>
              <w:sdtPr>
                <w:lock w:val="contentLocked"/>
                <w:tag w:val="goog_rdk_173"/>
              </w:sdtPr>
              <w:sdtContent>
                <w:tc>
                  <w:tcPr>
                    <w:tcBorders>
                      <w:top w:color="cccccc" w:space="0" w:sz="3" w:val="single"/>
                      <w:left w:color="cccccc"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0DE">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7,00</w:t>
                    </w:r>
                    <w:r w:rsidDel="00000000" w:rsidR="00000000" w:rsidRPr="00000000">
                      <w:rPr>
                        <w:rtl w:val="0"/>
                      </w:rPr>
                    </w:r>
                  </w:p>
                </w:tc>
              </w:sdtContent>
            </w:sdt>
            <w:sdt>
              <w:sdtPr>
                <w:lock w:val="contentLocked"/>
                <w:tag w:val="goog_rdk_174"/>
              </w:sdtPr>
              <w:sdtContent>
                <w:tc>
                  <w:tcPr>
                    <w:tcBorders>
                      <w:top w:color="cccccc" w:space="0" w:sz="3" w:val="single"/>
                      <w:left w:color="cccccc" w:space="0" w:sz="3" w:val="single"/>
                      <w:bottom w:color="000000" w:space="0" w:sz="3" w:val="single"/>
                      <w:right w:color="cccccc" w:space="0" w:sz="3" w:val="single"/>
                    </w:tcBorders>
                    <w:tcMar>
                      <w:top w:w="0.0" w:type="dxa"/>
                      <w:left w:w="40.0" w:type="dxa"/>
                      <w:bottom w:w="0.0" w:type="dxa"/>
                      <w:right w:w="40.0" w:type="dxa"/>
                    </w:tcMar>
                    <w:vAlign w:val="center"/>
                  </w:tcPr>
                  <w:p w:rsidR="00000000" w:rsidDel="00000000" w:rsidP="00000000" w:rsidRDefault="00000000" w:rsidRPr="00000000" w14:paraId="000000DF">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2f77ed"/>
                        <w:sz w:val="20"/>
                        <w:szCs w:val="20"/>
                        <w:rtl w:val="0"/>
                      </w:rPr>
                      <w:t xml:space="preserve">6,00</w:t>
                    </w:r>
                    <w:r w:rsidDel="00000000" w:rsidR="00000000" w:rsidRPr="00000000">
                      <w:rPr>
                        <w:rtl w:val="0"/>
                      </w:rPr>
                    </w:r>
                  </w:p>
                </w:tc>
              </w:sdtContent>
            </w:sdt>
          </w:tr>
          <w:tr>
            <w:trPr>
              <w:cantSplit w:val="0"/>
              <w:trHeight w:val="525" w:hRule="atLeast"/>
              <w:tblHeader w:val="0"/>
            </w:trPr>
            <w:sdt>
              <w:sdtPr>
                <w:lock w:val="contentLocked"/>
                <w:tag w:val="goog_rdk_175"/>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0">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sz w:val="20"/>
                        <w:szCs w:val="20"/>
                        <w:rtl w:val="0"/>
                      </w:rPr>
                      <w:t xml:space="preserve">5.6</w:t>
                    </w:r>
                    <w:r w:rsidDel="00000000" w:rsidR="00000000" w:rsidRPr="00000000">
                      <w:rPr>
                        <w:rtl w:val="0"/>
                      </w:rPr>
                    </w:r>
                  </w:p>
                </w:tc>
              </w:sdtContent>
            </w:sdt>
            <w:sdt>
              <w:sdtPr>
                <w:lock w:val="contentLocked"/>
                <w:tag w:val="goog_rdk_176"/>
              </w:sdtPr>
              <w:sdtContent>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1">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Los elementos de navegación están correctamente</w:t>
                    </w:r>
                  </w:p>
                  <w:p w:rsidR="00000000" w:rsidDel="00000000" w:rsidP="00000000" w:rsidRDefault="00000000" w:rsidRPr="00000000" w14:paraId="000000E2">
                    <w:pPr>
                      <w:widowControl w:val="0"/>
                      <w:spacing w:after="0" w:line="276"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diseñados, y están en la ubicación correcta.</w:t>
                    </w:r>
                    <w:r w:rsidDel="00000000" w:rsidR="00000000" w:rsidRPr="00000000">
                      <w:rPr>
                        <w:rtl w:val="0"/>
                      </w:rPr>
                    </w:r>
                  </w:p>
                </w:tc>
              </w:sdtContent>
            </w:sdt>
            <w:sdt>
              <w:sdtPr>
                <w:lock w:val="contentLocked"/>
                <w:tag w:val="goog_rdk_179"/>
              </w:sdtPr>
              <w:sdtContent>
                <w:tc>
                  <w:tcPr>
                    <w:tcBorders>
                      <w:top w:color="cccccc" w:space="0" w:sz="3" w:val="single"/>
                      <w:left w:color="000000"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0E5">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8,00</w:t>
                    </w:r>
                    <w:r w:rsidDel="00000000" w:rsidR="00000000" w:rsidRPr="00000000">
                      <w:rPr>
                        <w:rtl w:val="0"/>
                      </w:rPr>
                    </w:r>
                  </w:p>
                </w:tc>
              </w:sdtContent>
            </w:sdt>
            <w:sdt>
              <w:sdtPr>
                <w:lock w:val="contentLocked"/>
                <w:tag w:val="goog_rdk_180"/>
              </w:sdtPr>
              <w:sdtContent>
                <w:tc>
                  <w:tcPr>
                    <w:tcBorders>
                      <w:top w:color="cccccc" w:space="0" w:sz="3" w:val="single"/>
                      <w:left w:color="cccccc"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0E6">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7,00</w:t>
                    </w:r>
                    <w:r w:rsidDel="00000000" w:rsidR="00000000" w:rsidRPr="00000000">
                      <w:rPr>
                        <w:rtl w:val="0"/>
                      </w:rPr>
                    </w:r>
                  </w:p>
                </w:tc>
              </w:sdtContent>
            </w:sdt>
            <w:sdt>
              <w:sdtPr>
                <w:lock w:val="contentLocked"/>
                <w:tag w:val="goog_rdk_181"/>
              </w:sdtPr>
              <w:sdtContent>
                <w:tc>
                  <w:tcPr>
                    <w:tcBorders>
                      <w:top w:color="cccccc" w:space="0" w:sz="3" w:val="single"/>
                      <w:left w:color="cccccc" w:space="0" w:sz="3" w:val="single"/>
                      <w:bottom w:color="000000" w:space="0" w:sz="3" w:val="single"/>
                      <w:right w:color="cccccc" w:space="0" w:sz="3" w:val="single"/>
                    </w:tcBorders>
                    <w:tcMar>
                      <w:top w:w="0.0" w:type="dxa"/>
                      <w:left w:w="40.0" w:type="dxa"/>
                      <w:bottom w:w="0.0" w:type="dxa"/>
                      <w:right w:w="40.0" w:type="dxa"/>
                    </w:tcMar>
                    <w:vAlign w:val="center"/>
                  </w:tcPr>
                  <w:p w:rsidR="00000000" w:rsidDel="00000000" w:rsidP="00000000" w:rsidRDefault="00000000" w:rsidRPr="00000000" w14:paraId="000000E7">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7,00</w:t>
                    </w:r>
                    <w:r w:rsidDel="00000000" w:rsidR="00000000" w:rsidRPr="00000000">
                      <w:rPr>
                        <w:rtl w:val="0"/>
                      </w:rPr>
                    </w:r>
                  </w:p>
                </w:tc>
              </w:sdtContent>
            </w:sdt>
          </w:tr>
          <w:tr>
            <w:trPr>
              <w:cantSplit w:val="0"/>
              <w:trHeight w:val="315" w:hRule="atLeast"/>
              <w:tblHeader w:val="0"/>
            </w:trPr>
            <w:sdt>
              <w:sdtPr>
                <w:lock w:val="contentLocked"/>
                <w:tag w:val="goog_rdk_182"/>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8">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sz w:val="20"/>
                        <w:szCs w:val="20"/>
                        <w:rtl w:val="0"/>
                      </w:rPr>
                      <w:t xml:space="preserve">5.6.1</w:t>
                    </w:r>
                    <w:r w:rsidDel="00000000" w:rsidR="00000000" w:rsidRPr="00000000">
                      <w:rPr>
                        <w:rtl w:val="0"/>
                      </w:rPr>
                    </w:r>
                  </w:p>
                </w:tc>
              </w:sdtContent>
            </w:sdt>
            <w:sdt>
              <w:sdtPr>
                <w:lock w:val="contentLocked"/>
                <w:tag w:val="goog_rdk_183"/>
              </w:sdtPr>
              <w:sdtContent>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9">
                    <w:pPr>
                      <w:widowControl w:val="0"/>
                      <w:spacing w:after="0" w:line="276" w:lineRule="auto"/>
                      <w:rPr>
                        <w:rFonts w:ascii="Calibri" w:cs="Calibri" w:eastAsia="Calibri" w:hAnsi="Calibri"/>
                      </w:rPr>
                    </w:pPr>
                    <w:r w:rsidDel="00000000" w:rsidR="00000000" w:rsidRPr="00000000">
                      <w:rPr>
                        <w:rFonts w:ascii="Calibri" w:cs="Calibri" w:eastAsia="Calibri" w:hAnsi="Calibri"/>
                        <w:sz w:val="20"/>
                        <w:szCs w:val="20"/>
                        <w:rtl w:val="0"/>
                      </w:rPr>
                      <w:t xml:space="preserve">En todas las páginas web hay elementos de regreso a la portada.</w:t>
                    </w:r>
                    <w:r w:rsidDel="00000000" w:rsidR="00000000" w:rsidRPr="00000000">
                      <w:rPr>
                        <w:rtl w:val="0"/>
                      </w:rPr>
                    </w:r>
                  </w:p>
                </w:tc>
              </w:sdtContent>
            </w:sdt>
            <w:sdt>
              <w:sdtPr>
                <w:lock w:val="contentLocked"/>
                <w:tag w:val="goog_rdk_186"/>
              </w:sdtPr>
              <w:sdtContent>
                <w:tc>
                  <w:tcPr>
                    <w:tcBorders>
                      <w:top w:color="cccccc" w:space="0" w:sz="3" w:val="single"/>
                      <w:left w:color="000000"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0EC">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10,00</w:t>
                    </w:r>
                    <w:r w:rsidDel="00000000" w:rsidR="00000000" w:rsidRPr="00000000">
                      <w:rPr>
                        <w:rtl w:val="0"/>
                      </w:rPr>
                    </w:r>
                  </w:p>
                </w:tc>
              </w:sdtContent>
            </w:sdt>
            <w:sdt>
              <w:sdtPr>
                <w:lock w:val="contentLocked"/>
                <w:tag w:val="goog_rdk_187"/>
              </w:sdtPr>
              <w:sdtContent>
                <w:tc>
                  <w:tcPr>
                    <w:tcBorders>
                      <w:top w:color="cccccc" w:space="0" w:sz="3" w:val="single"/>
                      <w:left w:color="cccccc"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0ED">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8,00</w:t>
                    </w:r>
                    <w:r w:rsidDel="00000000" w:rsidR="00000000" w:rsidRPr="00000000">
                      <w:rPr>
                        <w:rtl w:val="0"/>
                      </w:rPr>
                    </w:r>
                  </w:p>
                </w:tc>
              </w:sdtContent>
            </w:sdt>
            <w:sdt>
              <w:sdtPr>
                <w:lock w:val="contentLocked"/>
                <w:tag w:val="goog_rdk_188"/>
              </w:sdtPr>
              <w:sdtContent>
                <w:tc>
                  <w:tcPr>
                    <w:tcBorders>
                      <w:top w:color="cccccc" w:space="0" w:sz="3" w:val="single"/>
                      <w:left w:color="cccccc" w:space="0" w:sz="3" w:val="single"/>
                      <w:bottom w:color="000000" w:space="0" w:sz="3" w:val="single"/>
                      <w:right w:color="cccccc" w:space="0" w:sz="3" w:val="single"/>
                    </w:tcBorders>
                    <w:tcMar>
                      <w:top w:w="0.0" w:type="dxa"/>
                      <w:left w:w="40.0" w:type="dxa"/>
                      <w:bottom w:w="0.0" w:type="dxa"/>
                      <w:right w:w="40.0" w:type="dxa"/>
                    </w:tcMar>
                    <w:vAlign w:val="center"/>
                  </w:tcPr>
                  <w:p w:rsidR="00000000" w:rsidDel="00000000" w:rsidP="00000000" w:rsidRDefault="00000000" w:rsidRPr="00000000" w14:paraId="000000EE">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2f77ed"/>
                        <w:sz w:val="20"/>
                        <w:szCs w:val="20"/>
                        <w:rtl w:val="0"/>
                      </w:rPr>
                      <w:t xml:space="preserve">6,00</w:t>
                    </w:r>
                    <w:r w:rsidDel="00000000" w:rsidR="00000000" w:rsidRPr="00000000">
                      <w:rPr>
                        <w:rtl w:val="0"/>
                      </w:rPr>
                    </w:r>
                  </w:p>
                </w:tc>
              </w:sdtContent>
            </w:sdt>
          </w:tr>
          <w:tr>
            <w:trPr>
              <w:cantSplit w:val="0"/>
              <w:trHeight w:val="315" w:hRule="atLeast"/>
              <w:tblHeader w:val="0"/>
            </w:trPr>
            <w:sdt>
              <w:sdtPr>
                <w:lock w:val="contentLocked"/>
                <w:tag w:val="goog_rdk_189"/>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F">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sz w:val="20"/>
                        <w:szCs w:val="20"/>
                        <w:rtl w:val="0"/>
                      </w:rPr>
                      <w:t xml:space="preserve">5.6.2</w:t>
                    </w:r>
                    <w:r w:rsidDel="00000000" w:rsidR="00000000" w:rsidRPr="00000000">
                      <w:rPr>
                        <w:rtl w:val="0"/>
                      </w:rPr>
                    </w:r>
                  </w:p>
                </w:tc>
              </w:sdtContent>
            </w:sdt>
            <w:sdt>
              <w:sdtPr>
                <w:lock w:val="contentLocked"/>
                <w:tag w:val="goog_rdk_190"/>
              </w:sdtPr>
              <w:sdtContent>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0">
                    <w:pPr>
                      <w:widowControl w:val="0"/>
                      <w:spacing w:after="0" w:line="276" w:lineRule="auto"/>
                      <w:rPr>
                        <w:rFonts w:ascii="Calibri" w:cs="Calibri" w:eastAsia="Calibri" w:hAnsi="Calibri"/>
                      </w:rPr>
                    </w:pPr>
                    <w:r w:rsidDel="00000000" w:rsidR="00000000" w:rsidRPr="00000000">
                      <w:rPr>
                        <w:rFonts w:ascii="Calibri" w:cs="Calibri" w:eastAsia="Calibri" w:hAnsi="Calibri"/>
                        <w:sz w:val="20"/>
                        <w:szCs w:val="20"/>
                        <w:rtl w:val="0"/>
                      </w:rPr>
                      <w:t xml:space="preserve">Hay menú de secciones y/o áreas de interés.</w:t>
                    </w:r>
                    <w:r w:rsidDel="00000000" w:rsidR="00000000" w:rsidRPr="00000000">
                      <w:rPr>
                        <w:rtl w:val="0"/>
                      </w:rPr>
                    </w:r>
                  </w:p>
                </w:tc>
              </w:sdtContent>
            </w:sdt>
            <w:sdt>
              <w:sdtPr>
                <w:lock w:val="contentLocked"/>
                <w:tag w:val="goog_rdk_193"/>
              </w:sdtPr>
              <w:sdtContent>
                <w:tc>
                  <w:tcPr>
                    <w:tcBorders>
                      <w:top w:color="cccccc" w:space="0" w:sz="3" w:val="single"/>
                      <w:left w:color="000000"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0F3">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8,00</w:t>
                    </w:r>
                    <w:r w:rsidDel="00000000" w:rsidR="00000000" w:rsidRPr="00000000">
                      <w:rPr>
                        <w:rtl w:val="0"/>
                      </w:rPr>
                    </w:r>
                  </w:p>
                </w:tc>
              </w:sdtContent>
            </w:sdt>
            <w:sdt>
              <w:sdtPr>
                <w:lock w:val="contentLocked"/>
                <w:tag w:val="goog_rdk_194"/>
              </w:sdtPr>
              <w:sdtContent>
                <w:tc>
                  <w:tcPr>
                    <w:tcBorders>
                      <w:top w:color="cccccc" w:space="0" w:sz="3" w:val="single"/>
                      <w:left w:color="cccccc"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0F4">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2f77ed"/>
                        <w:sz w:val="20"/>
                        <w:szCs w:val="20"/>
                        <w:rtl w:val="0"/>
                      </w:rPr>
                      <w:t xml:space="preserve">6,00</w:t>
                    </w:r>
                    <w:r w:rsidDel="00000000" w:rsidR="00000000" w:rsidRPr="00000000">
                      <w:rPr>
                        <w:rtl w:val="0"/>
                      </w:rPr>
                    </w:r>
                  </w:p>
                </w:tc>
              </w:sdtContent>
            </w:sdt>
            <w:sdt>
              <w:sdtPr>
                <w:lock w:val="contentLocked"/>
                <w:tag w:val="goog_rdk_195"/>
              </w:sdtPr>
              <w:sdtContent>
                <w:tc>
                  <w:tcPr>
                    <w:tcBorders>
                      <w:top w:color="cccccc" w:space="0" w:sz="3" w:val="single"/>
                      <w:left w:color="cccccc" w:space="0" w:sz="3" w:val="single"/>
                      <w:bottom w:color="000000" w:space="0" w:sz="3" w:val="single"/>
                      <w:right w:color="cccccc" w:space="0" w:sz="3" w:val="single"/>
                    </w:tcBorders>
                    <w:tcMar>
                      <w:top w:w="0.0" w:type="dxa"/>
                      <w:left w:w="40.0" w:type="dxa"/>
                      <w:bottom w:w="0.0" w:type="dxa"/>
                      <w:right w:w="40.0" w:type="dxa"/>
                    </w:tcMar>
                    <w:vAlign w:val="center"/>
                  </w:tcPr>
                  <w:p w:rsidR="00000000" w:rsidDel="00000000" w:rsidP="00000000" w:rsidRDefault="00000000" w:rsidRPr="00000000" w14:paraId="000000F5">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2f77ed"/>
                        <w:sz w:val="20"/>
                        <w:szCs w:val="20"/>
                        <w:rtl w:val="0"/>
                      </w:rPr>
                      <w:t xml:space="preserve">6,00</w:t>
                    </w:r>
                    <w:r w:rsidDel="00000000" w:rsidR="00000000" w:rsidRPr="00000000">
                      <w:rPr>
                        <w:rtl w:val="0"/>
                      </w:rPr>
                    </w:r>
                  </w:p>
                </w:tc>
              </w:sdtContent>
            </w:sdt>
          </w:tr>
          <w:tr>
            <w:trPr>
              <w:cantSplit w:val="0"/>
              <w:trHeight w:val="525" w:hRule="atLeast"/>
              <w:tblHeader w:val="0"/>
            </w:trPr>
            <w:sdt>
              <w:sdtPr>
                <w:lock w:val="contentLocked"/>
                <w:tag w:val="goog_rdk_196"/>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6">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sz w:val="20"/>
                        <w:szCs w:val="20"/>
                        <w:rtl w:val="0"/>
                      </w:rPr>
                      <w:t xml:space="preserve">5.6.3</w:t>
                    </w:r>
                    <w:r w:rsidDel="00000000" w:rsidR="00000000" w:rsidRPr="00000000">
                      <w:rPr>
                        <w:rtl w:val="0"/>
                      </w:rPr>
                    </w:r>
                  </w:p>
                </w:tc>
              </w:sdtContent>
            </w:sdt>
            <w:sdt>
              <w:sdtPr>
                <w:lock w:val="contentLocked"/>
                <w:tag w:val="goog_rdk_197"/>
              </w:sdtPr>
              <w:sdtContent>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7">
                    <w:pPr>
                      <w:widowControl w:val="0"/>
                      <w:spacing w:after="0" w:line="276" w:lineRule="auto"/>
                      <w:rPr>
                        <w:rFonts w:ascii="Georgia" w:cs="Georgia" w:eastAsia="Georgia" w:hAnsi="Georgia"/>
                      </w:rPr>
                    </w:pPr>
                    <w:r w:rsidDel="00000000" w:rsidR="00000000" w:rsidRPr="00000000">
                      <w:rPr>
                        <w:rFonts w:ascii="Calibri" w:cs="Calibri" w:eastAsia="Calibri" w:hAnsi="Calibri"/>
                        <w:sz w:val="20"/>
                        <w:szCs w:val="20"/>
                        <w:rtl w:val="0"/>
                      </w:rPr>
                      <w:t xml:space="preserve">Existe información de la ubicación del usuario sobre el sitio web.</w:t>
                    </w:r>
                    <w:r w:rsidDel="00000000" w:rsidR="00000000" w:rsidRPr="00000000">
                      <w:rPr>
                        <w:rtl w:val="0"/>
                      </w:rPr>
                    </w:r>
                  </w:p>
                </w:tc>
              </w:sdtContent>
            </w:sdt>
            <w:sdt>
              <w:sdtPr>
                <w:lock w:val="contentLocked"/>
                <w:tag w:val="goog_rdk_200"/>
              </w:sdtPr>
              <w:sdtContent>
                <w:tc>
                  <w:tcPr>
                    <w:tcBorders>
                      <w:top w:color="cccccc" w:space="0" w:sz="3" w:val="single"/>
                      <w:left w:color="000000"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0FA">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8,00</w:t>
                    </w:r>
                    <w:r w:rsidDel="00000000" w:rsidR="00000000" w:rsidRPr="00000000">
                      <w:rPr>
                        <w:rtl w:val="0"/>
                      </w:rPr>
                    </w:r>
                  </w:p>
                </w:tc>
              </w:sdtContent>
            </w:sdt>
            <w:sdt>
              <w:sdtPr>
                <w:lock w:val="contentLocked"/>
                <w:tag w:val="goog_rdk_201"/>
              </w:sdtPr>
              <w:sdtContent>
                <w:tc>
                  <w:tcPr>
                    <w:tcBorders>
                      <w:top w:color="cccccc" w:space="0" w:sz="3" w:val="single"/>
                      <w:left w:color="cccccc"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0FB">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2f77ed"/>
                        <w:sz w:val="20"/>
                        <w:szCs w:val="20"/>
                        <w:rtl w:val="0"/>
                      </w:rPr>
                      <w:t xml:space="preserve">6,00</w:t>
                    </w:r>
                    <w:r w:rsidDel="00000000" w:rsidR="00000000" w:rsidRPr="00000000">
                      <w:rPr>
                        <w:rtl w:val="0"/>
                      </w:rPr>
                    </w:r>
                  </w:p>
                </w:tc>
              </w:sdtContent>
            </w:sdt>
            <w:sdt>
              <w:sdtPr>
                <w:lock w:val="contentLocked"/>
                <w:tag w:val="goog_rdk_202"/>
              </w:sdtPr>
              <w:sdtContent>
                <w:tc>
                  <w:tcPr>
                    <w:tcBorders>
                      <w:top w:color="cccccc" w:space="0" w:sz="3" w:val="single"/>
                      <w:left w:color="cccccc" w:space="0" w:sz="3" w:val="single"/>
                      <w:bottom w:color="000000" w:space="0" w:sz="3" w:val="single"/>
                      <w:right w:color="cccccc" w:space="0" w:sz="3" w:val="single"/>
                    </w:tcBorders>
                    <w:tcMar>
                      <w:top w:w="0.0" w:type="dxa"/>
                      <w:left w:w="40.0" w:type="dxa"/>
                      <w:bottom w:w="0.0" w:type="dxa"/>
                      <w:right w:w="40.0" w:type="dxa"/>
                    </w:tcMar>
                    <w:vAlign w:val="center"/>
                  </w:tcPr>
                  <w:p w:rsidR="00000000" w:rsidDel="00000000" w:rsidP="00000000" w:rsidRDefault="00000000" w:rsidRPr="00000000" w14:paraId="000000FC">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7,00</w:t>
                    </w:r>
                    <w:r w:rsidDel="00000000" w:rsidR="00000000" w:rsidRPr="00000000">
                      <w:rPr>
                        <w:rtl w:val="0"/>
                      </w:rPr>
                    </w:r>
                  </w:p>
                </w:tc>
              </w:sdtContent>
            </w:sdt>
          </w:tr>
          <w:tr>
            <w:trPr>
              <w:cantSplit w:val="0"/>
              <w:trHeight w:val="525" w:hRule="atLeast"/>
              <w:tblHeader w:val="0"/>
            </w:trPr>
            <w:sdt>
              <w:sdtPr>
                <w:lock w:val="contentLocked"/>
                <w:tag w:val="goog_rdk_203"/>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D">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sz w:val="20"/>
                        <w:szCs w:val="20"/>
                        <w:rtl w:val="0"/>
                      </w:rPr>
                      <w:t xml:space="preserve">5.7</w:t>
                    </w:r>
                    <w:r w:rsidDel="00000000" w:rsidR="00000000" w:rsidRPr="00000000">
                      <w:rPr>
                        <w:rtl w:val="0"/>
                      </w:rPr>
                    </w:r>
                  </w:p>
                </w:tc>
              </w:sdtContent>
            </w:sdt>
            <w:sdt>
              <w:sdtPr>
                <w:lock w:val="contentLocked"/>
                <w:tag w:val="goog_rdk_204"/>
              </w:sdtPr>
              <w:sdtContent>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E">
                    <w:pPr>
                      <w:widowControl w:val="0"/>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Comprueba que los elementos de contenidos están</w:t>
                    </w:r>
                  </w:p>
                  <w:p w:rsidR="00000000" w:rsidDel="00000000" w:rsidP="00000000" w:rsidRDefault="00000000" w:rsidRPr="00000000" w14:paraId="000000FF">
                    <w:pPr>
                      <w:widowControl w:val="0"/>
                      <w:spacing w:after="0" w:line="276" w:lineRule="auto"/>
                      <w:rPr>
                        <w:rFonts w:ascii="Calibri" w:cs="Calibri" w:eastAsia="Calibri" w:hAnsi="Calibri"/>
                      </w:rPr>
                    </w:pPr>
                    <w:r w:rsidDel="00000000" w:rsidR="00000000" w:rsidRPr="00000000">
                      <w:rPr>
                        <w:rFonts w:ascii="Calibri" w:cs="Calibri" w:eastAsia="Calibri" w:hAnsi="Calibri"/>
                        <w:sz w:val="20"/>
                        <w:szCs w:val="20"/>
                        <w:rtl w:val="0"/>
                      </w:rPr>
                      <w:t xml:space="preserve">correctamente diseñados, y están en la ubicación correcta.</w:t>
                    </w:r>
                    <w:r w:rsidDel="00000000" w:rsidR="00000000" w:rsidRPr="00000000">
                      <w:rPr>
                        <w:rtl w:val="0"/>
                      </w:rPr>
                    </w:r>
                  </w:p>
                </w:tc>
              </w:sdtContent>
            </w:sdt>
            <w:sdt>
              <w:sdtPr>
                <w:lock w:val="contentLocked"/>
                <w:tag w:val="goog_rdk_207"/>
              </w:sdtPr>
              <w:sdtContent>
                <w:tc>
                  <w:tcPr>
                    <w:tcBorders>
                      <w:top w:color="cccccc" w:space="0" w:sz="3" w:val="single"/>
                      <w:left w:color="000000"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102">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8,00</w:t>
                    </w:r>
                    <w:r w:rsidDel="00000000" w:rsidR="00000000" w:rsidRPr="00000000">
                      <w:rPr>
                        <w:rtl w:val="0"/>
                      </w:rPr>
                    </w:r>
                  </w:p>
                </w:tc>
              </w:sdtContent>
            </w:sdt>
            <w:sdt>
              <w:sdtPr>
                <w:lock w:val="contentLocked"/>
                <w:tag w:val="goog_rdk_208"/>
              </w:sdtPr>
              <w:sdtContent>
                <w:tc>
                  <w:tcPr>
                    <w:tcBorders>
                      <w:top w:color="cccccc" w:space="0" w:sz="3" w:val="single"/>
                      <w:left w:color="cccccc"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103">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8,00</w:t>
                    </w:r>
                    <w:r w:rsidDel="00000000" w:rsidR="00000000" w:rsidRPr="00000000">
                      <w:rPr>
                        <w:rtl w:val="0"/>
                      </w:rPr>
                    </w:r>
                  </w:p>
                </w:tc>
              </w:sdtContent>
            </w:sdt>
            <w:sdt>
              <w:sdtPr>
                <w:lock w:val="contentLocked"/>
                <w:tag w:val="goog_rdk_209"/>
              </w:sdtPr>
              <w:sdtContent>
                <w:tc>
                  <w:tcPr>
                    <w:tcBorders>
                      <w:top w:color="cccccc" w:space="0" w:sz="3" w:val="single"/>
                      <w:left w:color="cccccc" w:space="0" w:sz="3" w:val="single"/>
                      <w:bottom w:color="000000" w:space="0" w:sz="3" w:val="single"/>
                      <w:right w:color="cccccc" w:space="0" w:sz="3" w:val="single"/>
                    </w:tcBorders>
                    <w:tcMar>
                      <w:top w:w="0.0" w:type="dxa"/>
                      <w:left w:w="40.0" w:type="dxa"/>
                      <w:bottom w:w="0.0" w:type="dxa"/>
                      <w:right w:w="40.0" w:type="dxa"/>
                    </w:tcMar>
                    <w:vAlign w:val="center"/>
                  </w:tcPr>
                  <w:p w:rsidR="00000000" w:rsidDel="00000000" w:rsidP="00000000" w:rsidRDefault="00000000" w:rsidRPr="00000000" w14:paraId="00000104">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8,00</w:t>
                    </w:r>
                    <w:r w:rsidDel="00000000" w:rsidR="00000000" w:rsidRPr="00000000">
                      <w:rPr>
                        <w:rtl w:val="0"/>
                      </w:rPr>
                    </w:r>
                  </w:p>
                </w:tc>
              </w:sdtContent>
            </w:sdt>
          </w:tr>
          <w:tr>
            <w:trPr>
              <w:cantSplit w:val="0"/>
              <w:trHeight w:val="525" w:hRule="atLeast"/>
              <w:tblHeader w:val="0"/>
            </w:trPr>
            <w:sdt>
              <w:sdtPr>
                <w:lock w:val="contentLocked"/>
                <w:tag w:val="goog_rdk_210"/>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5">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sz w:val="20"/>
                        <w:szCs w:val="20"/>
                        <w:rtl w:val="0"/>
                      </w:rPr>
                      <w:t xml:space="preserve">5.7.1</w:t>
                    </w:r>
                    <w:r w:rsidDel="00000000" w:rsidR="00000000" w:rsidRPr="00000000">
                      <w:rPr>
                        <w:rtl w:val="0"/>
                      </w:rPr>
                    </w:r>
                  </w:p>
                </w:tc>
              </w:sdtContent>
            </w:sdt>
            <w:sdt>
              <w:sdtPr>
                <w:lock w:val="contentLocked"/>
                <w:tag w:val="goog_rdk_211"/>
              </w:sdtPr>
              <w:sdtContent>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6">
                    <w:pPr>
                      <w:widowControl w:val="0"/>
                      <w:spacing w:after="0" w:line="276" w:lineRule="auto"/>
                      <w:rPr>
                        <w:rFonts w:ascii="Calibri" w:cs="Calibri" w:eastAsia="Calibri" w:hAnsi="Calibri"/>
                      </w:rPr>
                    </w:pPr>
                    <w:r w:rsidDel="00000000" w:rsidR="00000000" w:rsidRPr="00000000">
                      <w:rPr>
                        <w:rFonts w:ascii="Calibri" w:cs="Calibri" w:eastAsia="Calibri" w:hAnsi="Calibri"/>
                        <w:sz w:val="20"/>
                        <w:szCs w:val="20"/>
                        <w:rtl w:val="0"/>
                      </w:rPr>
                      <w:t xml:space="preserve">Los contenidos están expresados en un lenguaje claro y conciso y, presentados en un formato agradable y de fácil lectura.</w:t>
                    </w:r>
                    <w:r w:rsidDel="00000000" w:rsidR="00000000" w:rsidRPr="00000000">
                      <w:rPr>
                        <w:rtl w:val="0"/>
                      </w:rPr>
                    </w:r>
                  </w:p>
                </w:tc>
              </w:sdtContent>
            </w:sdt>
            <w:sdt>
              <w:sdtPr>
                <w:lock w:val="contentLocked"/>
                <w:tag w:val="goog_rdk_214"/>
              </w:sdtPr>
              <w:sdtContent>
                <w:tc>
                  <w:tcPr>
                    <w:tcBorders>
                      <w:top w:color="cccccc" w:space="0" w:sz="3" w:val="single"/>
                      <w:left w:color="000000"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109">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8,00</w:t>
                    </w:r>
                    <w:r w:rsidDel="00000000" w:rsidR="00000000" w:rsidRPr="00000000">
                      <w:rPr>
                        <w:rtl w:val="0"/>
                      </w:rPr>
                    </w:r>
                  </w:p>
                </w:tc>
              </w:sdtContent>
            </w:sdt>
            <w:sdt>
              <w:sdtPr>
                <w:lock w:val="contentLocked"/>
                <w:tag w:val="goog_rdk_215"/>
              </w:sdtPr>
              <w:sdtContent>
                <w:tc>
                  <w:tcPr>
                    <w:tcBorders>
                      <w:top w:color="cccccc" w:space="0" w:sz="3" w:val="single"/>
                      <w:left w:color="cccccc"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10A">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7,00</w:t>
                    </w:r>
                    <w:r w:rsidDel="00000000" w:rsidR="00000000" w:rsidRPr="00000000">
                      <w:rPr>
                        <w:rtl w:val="0"/>
                      </w:rPr>
                    </w:r>
                  </w:p>
                </w:tc>
              </w:sdtContent>
            </w:sdt>
            <w:sdt>
              <w:sdtPr>
                <w:lock w:val="contentLocked"/>
                <w:tag w:val="goog_rdk_216"/>
              </w:sdtPr>
              <w:sdtContent>
                <w:tc>
                  <w:tcPr>
                    <w:tcBorders>
                      <w:top w:color="cccccc" w:space="0" w:sz="3" w:val="single"/>
                      <w:left w:color="cccccc" w:space="0" w:sz="3" w:val="single"/>
                      <w:bottom w:color="000000" w:space="0" w:sz="3" w:val="single"/>
                      <w:right w:color="cccccc" w:space="0" w:sz="3" w:val="single"/>
                    </w:tcBorders>
                    <w:tcMar>
                      <w:top w:w="0.0" w:type="dxa"/>
                      <w:left w:w="40.0" w:type="dxa"/>
                      <w:bottom w:w="0.0" w:type="dxa"/>
                      <w:right w:w="40.0" w:type="dxa"/>
                    </w:tcMar>
                    <w:vAlign w:val="center"/>
                  </w:tcPr>
                  <w:p w:rsidR="00000000" w:rsidDel="00000000" w:rsidP="00000000" w:rsidRDefault="00000000" w:rsidRPr="00000000" w14:paraId="0000010B">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2f77ed"/>
                        <w:sz w:val="20"/>
                        <w:szCs w:val="20"/>
                        <w:rtl w:val="0"/>
                      </w:rPr>
                      <w:t xml:space="preserve">6,00</w:t>
                    </w:r>
                    <w:r w:rsidDel="00000000" w:rsidR="00000000" w:rsidRPr="00000000">
                      <w:rPr>
                        <w:rtl w:val="0"/>
                      </w:rPr>
                    </w:r>
                  </w:p>
                </w:tc>
              </w:sdtContent>
            </w:sdt>
          </w:tr>
          <w:tr>
            <w:trPr>
              <w:cantSplit w:val="0"/>
              <w:trHeight w:val="525" w:hRule="atLeast"/>
              <w:tblHeader w:val="0"/>
            </w:trPr>
            <w:sdt>
              <w:sdtPr>
                <w:lock w:val="contentLocked"/>
                <w:tag w:val="goog_rdk_217"/>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C">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sz w:val="20"/>
                        <w:szCs w:val="20"/>
                        <w:rtl w:val="0"/>
                      </w:rPr>
                      <w:t xml:space="preserve">5.7.2</w:t>
                    </w:r>
                    <w:r w:rsidDel="00000000" w:rsidR="00000000" w:rsidRPr="00000000">
                      <w:rPr>
                        <w:rtl w:val="0"/>
                      </w:rPr>
                    </w:r>
                  </w:p>
                </w:tc>
              </w:sdtContent>
            </w:sdt>
            <w:sdt>
              <w:sdtPr>
                <w:lock w:val="contentLocked"/>
                <w:tag w:val="goog_rdk_218"/>
              </w:sdtPr>
              <w:sdtContent>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D">
                    <w:pPr>
                      <w:widowControl w:val="0"/>
                      <w:spacing w:after="0" w:line="276" w:lineRule="auto"/>
                      <w:rPr>
                        <w:rFonts w:ascii="Calibri" w:cs="Calibri" w:eastAsia="Calibri" w:hAnsi="Calibri"/>
                      </w:rPr>
                    </w:pPr>
                    <w:r w:rsidDel="00000000" w:rsidR="00000000" w:rsidRPr="00000000">
                      <w:rPr>
                        <w:rFonts w:ascii="Calibri" w:cs="Calibri" w:eastAsia="Calibri" w:hAnsi="Calibri"/>
                        <w:sz w:val="20"/>
                        <w:szCs w:val="20"/>
                        <w:rtl w:val="0"/>
                      </w:rPr>
                      <w:t xml:space="preserve">La corrección en la ortografía, la sintaxis, los hechos que se describen dentro del sitio web y la consistencia del contenido.</w:t>
                    </w:r>
                    <w:r w:rsidDel="00000000" w:rsidR="00000000" w:rsidRPr="00000000">
                      <w:rPr>
                        <w:rtl w:val="0"/>
                      </w:rPr>
                    </w:r>
                  </w:p>
                </w:tc>
              </w:sdtContent>
            </w:sdt>
            <w:sdt>
              <w:sdtPr>
                <w:lock w:val="contentLocked"/>
                <w:tag w:val="goog_rdk_221"/>
              </w:sdtPr>
              <w:sdtContent>
                <w:tc>
                  <w:tcPr>
                    <w:tcBorders>
                      <w:top w:color="cccccc" w:space="0" w:sz="3" w:val="single"/>
                      <w:left w:color="000000"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110">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9,00</w:t>
                    </w:r>
                    <w:r w:rsidDel="00000000" w:rsidR="00000000" w:rsidRPr="00000000">
                      <w:rPr>
                        <w:rtl w:val="0"/>
                      </w:rPr>
                    </w:r>
                  </w:p>
                </w:tc>
              </w:sdtContent>
            </w:sdt>
            <w:sdt>
              <w:sdtPr>
                <w:lock w:val="contentLocked"/>
                <w:tag w:val="goog_rdk_222"/>
              </w:sdtPr>
              <w:sdtContent>
                <w:tc>
                  <w:tcPr>
                    <w:tcBorders>
                      <w:top w:color="cccccc" w:space="0" w:sz="3" w:val="single"/>
                      <w:left w:color="cccccc"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111">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8,00</w:t>
                    </w:r>
                    <w:r w:rsidDel="00000000" w:rsidR="00000000" w:rsidRPr="00000000">
                      <w:rPr>
                        <w:rtl w:val="0"/>
                      </w:rPr>
                    </w:r>
                  </w:p>
                </w:tc>
              </w:sdtContent>
            </w:sdt>
            <w:sdt>
              <w:sdtPr>
                <w:lock w:val="contentLocked"/>
                <w:tag w:val="goog_rdk_223"/>
              </w:sdtPr>
              <w:sdtContent>
                <w:tc>
                  <w:tcPr>
                    <w:tcBorders>
                      <w:top w:color="cccccc" w:space="0" w:sz="3" w:val="single"/>
                      <w:left w:color="cccccc" w:space="0" w:sz="3" w:val="single"/>
                      <w:bottom w:color="000000" w:space="0" w:sz="3" w:val="single"/>
                      <w:right w:color="cccccc" w:space="0" w:sz="3" w:val="single"/>
                    </w:tcBorders>
                    <w:tcMar>
                      <w:top w:w="0.0" w:type="dxa"/>
                      <w:left w:w="40.0" w:type="dxa"/>
                      <w:bottom w:w="0.0" w:type="dxa"/>
                      <w:right w:w="40.0" w:type="dxa"/>
                    </w:tcMar>
                    <w:vAlign w:val="center"/>
                  </w:tcPr>
                  <w:p w:rsidR="00000000" w:rsidDel="00000000" w:rsidP="00000000" w:rsidRDefault="00000000" w:rsidRPr="00000000" w14:paraId="00000112">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7,00</w:t>
                    </w:r>
                    <w:r w:rsidDel="00000000" w:rsidR="00000000" w:rsidRPr="00000000">
                      <w:rPr>
                        <w:rtl w:val="0"/>
                      </w:rPr>
                    </w:r>
                  </w:p>
                </w:tc>
              </w:sdtContent>
            </w:sdt>
          </w:tr>
          <w:tr>
            <w:trPr>
              <w:cantSplit w:val="0"/>
              <w:trHeight w:val="315" w:hRule="atLeast"/>
              <w:tblHeader w:val="0"/>
            </w:trPr>
            <w:sdt>
              <w:sdtPr>
                <w:lock w:val="contentLocked"/>
                <w:tag w:val="goog_rdk_224"/>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3">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sz w:val="20"/>
                        <w:szCs w:val="20"/>
                        <w:rtl w:val="0"/>
                      </w:rPr>
                      <w:t xml:space="preserve">5.7.3</w:t>
                    </w:r>
                    <w:r w:rsidDel="00000000" w:rsidR="00000000" w:rsidRPr="00000000">
                      <w:rPr>
                        <w:rtl w:val="0"/>
                      </w:rPr>
                    </w:r>
                  </w:p>
                </w:tc>
              </w:sdtContent>
            </w:sdt>
            <w:sdt>
              <w:sdtPr>
                <w:lock w:val="contentLocked"/>
                <w:tag w:val="goog_rdk_225"/>
              </w:sdtPr>
              <w:sdtContent>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4">
                    <w:pPr>
                      <w:widowControl w:val="0"/>
                      <w:spacing w:after="0" w:line="276" w:lineRule="auto"/>
                      <w:rPr>
                        <w:rFonts w:ascii="Calibri" w:cs="Calibri" w:eastAsia="Calibri" w:hAnsi="Calibri"/>
                      </w:rPr>
                    </w:pPr>
                    <w:r w:rsidDel="00000000" w:rsidR="00000000" w:rsidRPr="00000000">
                      <w:rPr>
                        <w:rFonts w:ascii="Calibri" w:cs="Calibri" w:eastAsia="Calibri" w:hAnsi="Calibri"/>
                        <w:sz w:val="20"/>
                        <w:szCs w:val="20"/>
                        <w:rtl w:val="0"/>
                      </w:rPr>
                      <w:t xml:space="preserve">Las fuentes de información son fiables.</w:t>
                    </w:r>
                    <w:r w:rsidDel="00000000" w:rsidR="00000000" w:rsidRPr="00000000">
                      <w:rPr>
                        <w:rtl w:val="0"/>
                      </w:rPr>
                    </w:r>
                  </w:p>
                </w:tc>
              </w:sdtContent>
            </w:sdt>
            <w:sdt>
              <w:sdtPr>
                <w:lock w:val="contentLocked"/>
                <w:tag w:val="goog_rdk_228"/>
              </w:sdtPr>
              <w:sdtContent>
                <w:tc>
                  <w:tcPr>
                    <w:tcBorders>
                      <w:top w:color="cccccc" w:space="0" w:sz="3" w:val="single"/>
                      <w:left w:color="000000"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117">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9,00</w:t>
                    </w:r>
                    <w:r w:rsidDel="00000000" w:rsidR="00000000" w:rsidRPr="00000000">
                      <w:rPr>
                        <w:rtl w:val="0"/>
                      </w:rPr>
                    </w:r>
                  </w:p>
                </w:tc>
              </w:sdtContent>
            </w:sdt>
            <w:sdt>
              <w:sdtPr>
                <w:lock w:val="contentLocked"/>
                <w:tag w:val="goog_rdk_229"/>
              </w:sdtPr>
              <w:sdtContent>
                <w:tc>
                  <w:tcPr>
                    <w:tcBorders>
                      <w:top w:color="cccccc" w:space="0" w:sz="3" w:val="single"/>
                      <w:left w:color="cccccc"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118">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8,00</w:t>
                    </w:r>
                    <w:r w:rsidDel="00000000" w:rsidR="00000000" w:rsidRPr="00000000">
                      <w:rPr>
                        <w:rtl w:val="0"/>
                      </w:rPr>
                    </w:r>
                  </w:p>
                </w:tc>
              </w:sdtContent>
            </w:sdt>
            <w:sdt>
              <w:sdtPr>
                <w:lock w:val="contentLocked"/>
                <w:tag w:val="goog_rdk_230"/>
              </w:sdtPr>
              <w:sdtContent>
                <w:tc>
                  <w:tcPr>
                    <w:tcBorders>
                      <w:top w:color="cccccc" w:space="0" w:sz="3" w:val="single"/>
                      <w:left w:color="cccccc" w:space="0" w:sz="3" w:val="single"/>
                      <w:bottom w:color="000000" w:space="0" w:sz="3" w:val="single"/>
                      <w:right w:color="cccccc" w:space="0" w:sz="3" w:val="single"/>
                    </w:tcBorders>
                    <w:tcMar>
                      <w:top w:w="0.0" w:type="dxa"/>
                      <w:left w:w="40.0" w:type="dxa"/>
                      <w:bottom w:w="0.0" w:type="dxa"/>
                      <w:right w:w="40.0" w:type="dxa"/>
                    </w:tcMar>
                    <w:vAlign w:val="center"/>
                  </w:tcPr>
                  <w:p w:rsidR="00000000" w:rsidDel="00000000" w:rsidP="00000000" w:rsidRDefault="00000000" w:rsidRPr="00000000" w14:paraId="00000119">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7,00</w:t>
                    </w:r>
                    <w:r w:rsidDel="00000000" w:rsidR="00000000" w:rsidRPr="00000000">
                      <w:rPr>
                        <w:rtl w:val="0"/>
                      </w:rPr>
                    </w:r>
                  </w:p>
                </w:tc>
              </w:sdtContent>
            </w:sdt>
          </w:tr>
          <w:tr>
            <w:trPr>
              <w:cantSplit w:val="0"/>
              <w:trHeight w:val="525" w:hRule="atLeast"/>
              <w:tblHeader w:val="0"/>
            </w:trPr>
            <w:sdt>
              <w:sdtPr>
                <w:lock w:val="contentLocked"/>
                <w:tag w:val="goog_rdk_231"/>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A">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sz w:val="20"/>
                        <w:szCs w:val="20"/>
                        <w:rtl w:val="0"/>
                      </w:rPr>
                      <w:t xml:space="preserve">5.7.4</w:t>
                    </w:r>
                    <w:r w:rsidDel="00000000" w:rsidR="00000000" w:rsidRPr="00000000">
                      <w:rPr>
                        <w:rtl w:val="0"/>
                      </w:rPr>
                    </w:r>
                  </w:p>
                </w:tc>
              </w:sdtContent>
            </w:sdt>
            <w:sdt>
              <w:sdtPr>
                <w:lock w:val="contentLocked"/>
                <w:tag w:val="goog_rdk_232"/>
              </w:sdtPr>
              <w:sdtContent>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B">
                    <w:pPr>
                      <w:widowControl w:val="0"/>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Links que no funcionan o que redirigen a páginas de</w:t>
                    </w:r>
                  </w:p>
                  <w:p w:rsidR="00000000" w:rsidDel="00000000" w:rsidP="00000000" w:rsidRDefault="00000000" w:rsidRPr="00000000" w14:paraId="0000011C">
                    <w:pPr>
                      <w:widowControl w:val="0"/>
                      <w:spacing w:after="0" w:line="276" w:lineRule="auto"/>
                      <w:rPr>
                        <w:rFonts w:ascii="Calibri" w:cs="Calibri" w:eastAsia="Calibri" w:hAnsi="Calibri"/>
                      </w:rPr>
                    </w:pPr>
                    <w:r w:rsidDel="00000000" w:rsidR="00000000" w:rsidRPr="00000000">
                      <w:rPr>
                        <w:rFonts w:ascii="Calibri" w:cs="Calibri" w:eastAsia="Calibri" w:hAnsi="Calibri"/>
                        <w:sz w:val="20"/>
                        <w:szCs w:val="20"/>
                        <w:rtl w:val="0"/>
                      </w:rPr>
                      <w:t xml:space="preserve">dudosa reputación.</w:t>
                    </w:r>
                    <w:r w:rsidDel="00000000" w:rsidR="00000000" w:rsidRPr="00000000">
                      <w:rPr>
                        <w:rtl w:val="0"/>
                      </w:rPr>
                    </w:r>
                  </w:p>
                </w:tc>
              </w:sdtContent>
            </w:sdt>
            <w:sdt>
              <w:sdtPr>
                <w:lock w:val="contentLocked"/>
                <w:tag w:val="goog_rdk_235"/>
              </w:sdtPr>
              <w:sdtContent>
                <w:tc>
                  <w:tcPr>
                    <w:tcBorders>
                      <w:top w:color="cccccc" w:space="0" w:sz="3" w:val="single"/>
                      <w:left w:color="000000"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11F">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9,00</w:t>
                    </w:r>
                    <w:r w:rsidDel="00000000" w:rsidR="00000000" w:rsidRPr="00000000">
                      <w:rPr>
                        <w:rtl w:val="0"/>
                      </w:rPr>
                    </w:r>
                  </w:p>
                </w:tc>
              </w:sdtContent>
            </w:sdt>
            <w:sdt>
              <w:sdtPr>
                <w:lock w:val="contentLocked"/>
                <w:tag w:val="goog_rdk_236"/>
              </w:sdtPr>
              <w:sdtContent>
                <w:tc>
                  <w:tcPr>
                    <w:tcBorders>
                      <w:top w:color="cccccc" w:space="0" w:sz="3" w:val="single"/>
                      <w:left w:color="cccccc"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120">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8,00</w:t>
                    </w:r>
                    <w:r w:rsidDel="00000000" w:rsidR="00000000" w:rsidRPr="00000000">
                      <w:rPr>
                        <w:rtl w:val="0"/>
                      </w:rPr>
                    </w:r>
                  </w:p>
                </w:tc>
              </w:sdtContent>
            </w:sdt>
            <w:sdt>
              <w:sdtPr>
                <w:lock w:val="contentLocked"/>
                <w:tag w:val="goog_rdk_237"/>
              </w:sdtPr>
              <w:sdtContent>
                <w:tc>
                  <w:tcPr>
                    <w:tcBorders>
                      <w:top w:color="cccccc" w:space="0" w:sz="3" w:val="single"/>
                      <w:left w:color="cccccc" w:space="0" w:sz="3" w:val="single"/>
                      <w:bottom w:color="000000" w:space="0" w:sz="3" w:val="single"/>
                      <w:right w:color="cccccc" w:space="0" w:sz="3" w:val="single"/>
                    </w:tcBorders>
                    <w:tcMar>
                      <w:top w:w="0.0" w:type="dxa"/>
                      <w:left w:w="40.0" w:type="dxa"/>
                      <w:bottom w:w="0.0" w:type="dxa"/>
                      <w:right w:w="40.0" w:type="dxa"/>
                    </w:tcMar>
                    <w:vAlign w:val="center"/>
                  </w:tcPr>
                  <w:p w:rsidR="00000000" w:rsidDel="00000000" w:rsidP="00000000" w:rsidRDefault="00000000" w:rsidRPr="00000000" w14:paraId="00000121">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2f77ed"/>
                        <w:sz w:val="20"/>
                        <w:szCs w:val="20"/>
                        <w:rtl w:val="0"/>
                      </w:rPr>
                      <w:t xml:space="preserve">6,00</w:t>
                    </w:r>
                    <w:r w:rsidDel="00000000" w:rsidR="00000000" w:rsidRPr="00000000">
                      <w:rPr>
                        <w:rtl w:val="0"/>
                      </w:rPr>
                    </w:r>
                  </w:p>
                </w:tc>
              </w:sdtContent>
            </w:sdt>
          </w:tr>
          <w:tr>
            <w:trPr>
              <w:cantSplit w:val="0"/>
              <w:trHeight w:val="525" w:hRule="atLeast"/>
              <w:tblHeader w:val="0"/>
            </w:trPr>
            <w:sdt>
              <w:sdtPr>
                <w:lock w:val="contentLocked"/>
                <w:tag w:val="goog_rdk_238"/>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2">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sz w:val="20"/>
                        <w:szCs w:val="20"/>
                        <w:rtl w:val="0"/>
                      </w:rPr>
                      <w:t xml:space="preserve">5.7.5</w:t>
                    </w:r>
                    <w:r w:rsidDel="00000000" w:rsidR="00000000" w:rsidRPr="00000000">
                      <w:rPr>
                        <w:rtl w:val="0"/>
                      </w:rPr>
                    </w:r>
                  </w:p>
                </w:tc>
              </w:sdtContent>
            </w:sdt>
            <w:sdt>
              <w:sdtPr>
                <w:lock w:val="contentLocked"/>
                <w:tag w:val="goog_rdk_239"/>
              </w:sdtPr>
              <w:sdtContent>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3">
                    <w:pPr>
                      <w:widowControl w:val="0"/>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mismo contenido no está duplicado en diferentes</w:t>
                    </w:r>
                  </w:p>
                  <w:p w:rsidR="00000000" w:rsidDel="00000000" w:rsidP="00000000" w:rsidRDefault="00000000" w:rsidRPr="00000000" w14:paraId="00000124">
                    <w:pPr>
                      <w:widowControl w:val="0"/>
                      <w:spacing w:after="0" w:line="276" w:lineRule="auto"/>
                      <w:rPr>
                        <w:rFonts w:ascii="Calibri" w:cs="Calibri" w:eastAsia="Calibri" w:hAnsi="Calibri"/>
                      </w:rPr>
                    </w:pPr>
                    <w:r w:rsidDel="00000000" w:rsidR="00000000" w:rsidRPr="00000000">
                      <w:rPr>
                        <w:rFonts w:ascii="Calibri" w:cs="Calibri" w:eastAsia="Calibri" w:hAnsi="Calibri"/>
                        <w:sz w:val="20"/>
                        <w:szCs w:val="20"/>
                        <w:rtl w:val="0"/>
                      </w:rPr>
                      <w:t xml:space="preserve">páginas web.</w:t>
                    </w:r>
                    <w:r w:rsidDel="00000000" w:rsidR="00000000" w:rsidRPr="00000000">
                      <w:rPr>
                        <w:rtl w:val="0"/>
                      </w:rPr>
                    </w:r>
                  </w:p>
                </w:tc>
              </w:sdtContent>
            </w:sdt>
            <w:sdt>
              <w:sdtPr>
                <w:lock w:val="contentLocked"/>
                <w:tag w:val="goog_rdk_242"/>
              </w:sdtPr>
              <w:sdtContent>
                <w:tc>
                  <w:tcPr>
                    <w:tcBorders>
                      <w:top w:color="cccccc" w:space="0" w:sz="3" w:val="single"/>
                      <w:left w:color="000000"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127">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10,00</w:t>
                    </w:r>
                    <w:r w:rsidDel="00000000" w:rsidR="00000000" w:rsidRPr="00000000">
                      <w:rPr>
                        <w:rtl w:val="0"/>
                      </w:rPr>
                    </w:r>
                  </w:p>
                </w:tc>
              </w:sdtContent>
            </w:sdt>
            <w:sdt>
              <w:sdtPr>
                <w:lock w:val="contentLocked"/>
                <w:tag w:val="goog_rdk_243"/>
              </w:sdtPr>
              <w:sdtContent>
                <w:tc>
                  <w:tcPr>
                    <w:tcBorders>
                      <w:top w:color="cccccc" w:space="0" w:sz="3" w:val="single"/>
                      <w:left w:color="cccccc"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128">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8,00</w:t>
                    </w:r>
                    <w:r w:rsidDel="00000000" w:rsidR="00000000" w:rsidRPr="00000000">
                      <w:rPr>
                        <w:rtl w:val="0"/>
                      </w:rPr>
                    </w:r>
                  </w:p>
                </w:tc>
              </w:sdtContent>
            </w:sdt>
            <w:sdt>
              <w:sdtPr>
                <w:lock w:val="contentLocked"/>
                <w:tag w:val="goog_rdk_244"/>
              </w:sdtPr>
              <w:sdtContent>
                <w:tc>
                  <w:tcPr>
                    <w:tcBorders>
                      <w:top w:color="cccccc" w:space="0" w:sz="3" w:val="single"/>
                      <w:left w:color="cccccc" w:space="0" w:sz="3" w:val="single"/>
                      <w:bottom w:color="000000" w:space="0" w:sz="3" w:val="single"/>
                      <w:right w:color="cccccc" w:space="0" w:sz="3" w:val="single"/>
                    </w:tcBorders>
                    <w:tcMar>
                      <w:top w:w="0.0" w:type="dxa"/>
                      <w:left w:w="40.0" w:type="dxa"/>
                      <w:bottom w:w="0.0" w:type="dxa"/>
                      <w:right w:w="40.0" w:type="dxa"/>
                    </w:tcMar>
                    <w:vAlign w:val="center"/>
                  </w:tcPr>
                  <w:p w:rsidR="00000000" w:rsidDel="00000000" w:rsidP="00000000" w:rsidRDefault="00000000" w:rsidRPr="00000000" w14:paraId="00000129">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7,00</w:t>
                    </w:r>
                    <w:r w:rsidDel="00000000" w:rsidR="00000000" w:rsidRPr="00000000">
                      <w:rPr>
                        <w:rtl w:val="0"/>
                      </w:rPr>
                    </w:r>
                  </w:p>
                </w:tc>
              </w:sdtContent>
            </w:sdt>
          </w:tr>
          <w:tr>
            <w:trPr>
              <w:cantSplit w:val="0"/>
              <w:trHeight w:val="525" w:hRule="atLeast"/>
              <w:tblHeader w:val="0"/>
            </w:trPr>
            <w:sdt>
              <w:sdtPr>
                <w:lock w:val="contentLocked"/>
                <w:tag w:val="goog_rdk_245"/>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A">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sz w:val="20"/>
                        <w:szCs w:val="20"/>
                        <w:rtl w:val="0"/>
                      </w:rPr>
                      <w:t xml:space="preserve">5.8</w:t>
                    </w:r>
                    <w:r w:rsidDel="00000000" w:rsidR="00000000" w:rsidRPr="00000000">
                      <w:rPr>
                        <w:rtl w:val="0"/>
                      </w:rPr>
                    </w:r>
                  </w:p>
                </w:tc>
              </w:sdtContent>
            </w:sdt>
            <w:sdt>
              <w:sdtPr>
                <w:lock w:val="contentLocked"/>
                <w:tag w:val="goog_rdk_246"/>
              </w:sdtPr>
              <w:sdtContent>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B">
                    <w:pPr>
                      <w:widowControl w:val="0"/>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Indicador que comprueba que los elementos de</w:t>
                    </w:r>
                  </w:p>
                  <w:p w:rsidR="00000000" w:rsidDel="00000000" w:rsidP="00000000" w:rsidRDefault="00000000" w:rsidRPr="00000000" w14:paraId="0000012C">
                    <w:pPr>
                      <w:widowControl w:val="0"/>
                      <w:spacing w:after="0" w:line="276" w:lineRule="auto"/>
                      <w:rPr>
                        <w:rFonts w:ascii="Calibri" w:cs="Calibri" w:eastAsia="Calibri" w:hAnsi="Calibri"/>
                      </w:rPr>
                    </w:pPr>
                    <w:r w:rsidDel="00000000" w:rsidR="00000000" w:rsidRPr="00000000">
                      <w:rPr>
                        <w:rFonts w:ascii="Calibri" w:cs="Calibri" w:eastAsia="Calibri" w:hAnsi="Calibri"/>
                        <w:sz w:val="20"/>
                        <w:szCs w:val="20"/>
                        <w:rtl w:val="0"/>
                      </w:rPr>
                      <w:t xml:space="preserve">interacción funcionan correctamente.</w:t>
                    </w:r>
                    <w:r w:rsidDel="00000000" w:rsidR="00000000" w:rsidRPr="00000000">
                      <w:rPr>
                        <w:rtl w:val="0"/>
                      </w:rPr>
                    </w:r>
                  </w:p>
                </w:tc>
              </w:sdtContent>
            </w:sdt>
            <w:sdt>
              <w:sdtPr>
                <w:lock w:val="contentLocked"/>
                <w:tag w:val="goog_rdk_249"/>
              </w:sdtPr>
              <w:sdtContent>
                <w:tc>
                  <w:tcPr>
                    <w:tcBorders>
                      <w:top w:color="cccccc" w:space="0" w:sz="3" w:val="single"/>
                      <w:left w:color="000000"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12F">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9,00</w:t>
                    </w:r>
                    <w:r w:rsidDel="00000000" w:rsidR="00000000" w:rsidRPr="00000000">
                      <w:rPr>
                        <w:rtl w:val="0"/>
                      </w:rPr>
                    </w:r>
                  </w:p>
                </w:tc>
              </w:sdtContent>
            </w:sdt>
            <w:sdt>
              <w:sdtPr>
                <w:lock w:val="contentLocked"/>
                <w:tag w:val="goog_rdk_250"/>
              </w:sdtPr>
              <w:sdtContent>
                <w:tc>
                  <w:tcPr>
                    <w:tcBorders>
                      <w:top w:color="cccccc" w:space="0" w:sz="3" w:val="single"/>
                      <w:left w:color="cccccc"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130">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7,00</w:t>
                    </w:r>
                    <w:r w:rsidDel="00000000" w:rsidR="00000000" w:rsidRPr="00000000">
                      <w:rPr>
                        <w:rtl w:val="0"/>
                      </w:rPr>
                    </w:r>
                  </w:p>
                </w:tc>
              </w:sdtContent>
            </w:sdt>
            <w:sdt>
              <w:sdtPr>
                <w:lock w:val="contentLocked"/>
                <w:tag w:val="goog_rdk_251"/>
              </w:sdtPr>
              <w:sdtContent>
                <w:tc>
                  <w:tcPr>
                    <w:tcBorders>
                      <w:top w:color="cccccc" w:space="0" w:sz="3" w:val="single"/>
                      <w:left w:color="cccccc" w:space="0" w:sz="3" w:val="single"/>
                      <w:bottom w:color="000000" w:space="0" w:sz="3" w:val="single"/>
                      <w:right w:color="cccccc" w:space="0" w:sz="3" w:val="single"/>
                    </w:tcBorders>
                    <w:tcMar>
                      <w:top w:w="0.0" w:type="dxa"/>
                      <w:left w:w="40.0" w:type="dxa"/>
                      <w:bottom w:w="0.0" w:type="dxa"/>
                      <w:right w:w="40.0" w:type="dxa"/>
                    </w:tcMar>
                    <w:vAlign w:val="center"/>
                  </w:tcPr>
                  <w:p w:rsidR="00000000" w:rsidDel="00000000" w:rsidP="00000000" w:rsidRDefault="00000000" w:rsidRPr="00000000" w14:paraId="00000131">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2f77ed"/>
                        <w:sz w:val="20"/>
                        <w:szCs w:val="20"/>
                        <w:rtl w:val="0"/>
                      </w:rPr>
                      <w:t xml:space="preserve">6,00</w:t>
                    </w:r>
                    <w:r w:rsidDel="00000000" w:rsidR="00000000" w:rsidRPr="00000000">
                      <w:rPr>
                        <w:rtl w:val="0"/>
                      </w:rPr>
                    </w:r>
                  </w:p>
                </w:tc>
              </w:sdtContent>
            </w:sdt>
          </w:tr>
          <w:tr>
            <w:trPr>
              <w:cantSplit w:val="0"/>
              <w:trHeight w:val="525" w:hRule="atLeast"/>
              <w:tblHeader w:val="0"/>
            </w:trPr>
            <w:sdt>
              <w:sdtPr>
                <w:lock w:val="contentLocked"/>
                <w:tag w:val="goog_rdk_252"/>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2">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sz w:val="20"/>
                        <w:szCs w:val="20"/>
                        <w:rtl w:val="0"/>
                      </w:rPr>
                      <w:t xml:space="preserve">5.9</w:t>
                    </w:r>
                    <w:r w:rsidDel="00000000" w:rsidR="00000000" w:rsidRPr="00000000">
                      <w:rPr>
                        <w:rtl w:val="0"/>
                      </w:rPr>
                    </w:r>
                  </w:p>
                </w:tc>
              </w:sdtContent>
            </w:sdt>
            <w:sdt>
              <w:sdtPr>
                <w:lock w:val="contentLocked"/>
                <w:tag w:val="goog_rdk_253"/>
              </w:sdtPr>
              <w:sdtContent>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3">
                    <w:pPr>
                      <w:widowControl w:val="0"/>
                      <w:spacing w:after="0" w:line="276" w:lineRule="auto"/>
                      <w:rPr>
                        <w:rFonts w:ascii="Calibri" w:cs="Calibri" w:eastAsia="Calibri" w:hAnsi="Calibri"/>
                      </w:rPr>
                    </w:pPr>
                    <w:r w:rsidDel="00000000" w:rsidR="00000000" w:rsidRPr="00000000">
                      <w:rPr>
                        <w:rFonts w:ascii="Calibri" w:cs="Calibri" w:eastAsia="Calibri" w:hAnsi="Calibri"/>
                        <w:sz w:val="20"/>
                        <w:szCs w:val="20"/>
                        <w:rtl w:val="0"/>
                      </w:rPr>
                      <w:t xml:space="preserve">El mapa es un elemento diseñado y puesto correctamente acorde con la página y su estructura es la correcta.</w:t>
                    </w:r>
                    <w:r w:rsidDel="00000000" w:rsidR="00000000" w:rsidRPr="00000000">
                      <w:rPr>
                        <w:rtl w:val="0"/>
                      </w:rPr>
                    </w:r>
                  </w:p>
                </w:tc>
              </w:sdtContent>
            </w:sdt>
            <w:sdt>
              <w:sdtPr>
                <w:lock w:val="contentLocked"/>
                <w:tag w:val="goog_rdk_256"/>
              </w:sdtPr>
              <w:sdtContent>
                <w:tc>
                  <w:tcPr>
                    <w:tcBorders>
                      <w:top w:color="cccccc" w:space="0" w:sz="3" w:val="single"/>
                      <w:left w:color="000000"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136">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10,00</w:t>
                    </w:r>
                    <w:r w:rsidDel="00000000" w:rsidR="00000000" w:rsidRPr="00000000">
                      <w:rPr>
                        <w:rtl w:val="0"/>
                      </w:rPr>
                    </w:r>
                  </w:p>
                </w:tc>
              </w:sdtContent>
            </w:sdt>
            <w:sdt>
              <w:sdtPr>
                <w:lock w:val="contentLocked"/>
                <w:tag w:val="goog_rdk_257"/>
              </w:sdtPr>
              <w:sdtContent>
                <w:tc>
                  <w:tcPr>
                    <w:tcBorders>
                      <w:top w:color="cccccc" w:space="0" w:sz="3" w:val="single"/>
                      <w:left w:color="cccccc"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137">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2f77ed"/>
                        <w:sz w:val="20"/>
                        <w:szCs w:val="20"/>
                        <w:rtl w:val="0"/>
                      </w:rPr>
                      <w:t xml:space="preserve">6,00</w:t>
                    </w:r>
                    <w:r w:rsidDel="00000000" w:rsidR="00000000" w:rsidRPr="00000000">
                      <w:rPr>
                        <w:rtl w:val="0"/>
                      </w:rPr>
                    </w:r>
                  </w:p>
                </w:tc>
              </w:sdtContent>
            </w:sdt>
            <w:sdt>
              <w:sdtPr>
                <w:lock w:val="contentLocked"/>
                <w:tag w:val="goog_rdk_258"/>
              </w:sdtPr>
              <w:sdtContent>
                <w:tc>
                  <w:tcPr>
                    <w:tcBorders>
                      <w:top w:color="cccccc" w:space="0" w:sz="3" w:val="single"/>
                      <w:left w:color="cccccc" w:space="0" w:sz="3" w:val="single"/>
                      <w:bottom w:color="000000" w:space="0" w:sz="3" w:val="single"/>
                      <w:right w:color="cccccc" w:space="0" w:sz="3" w:val="single"/>
                    </w:tcBorders>
                    <w:tcMar>
                      <w:top w:w="0.0" w:type="dxa"/>
                      <w:left w:w="40.0" w:type="dxa"/>
                      <w:bottom w:w="0.0" w:type="dxa"/>
                      <w:right w:w="40.0" w:type="dxa"/>
                    </w:tcMar>
                    <w:vAlign w:val="center"/>
                  </w:tcPr>
                  <w:p w:rsidR="00000000" w:rsidDel="00000000" w:rsidP="00000000" w:rsidRDefault="00000000" w:rsidRPr="00000000" w14:paraId="00000138">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2f77ed"/>
                        <w:sz w:val="20"/>
                        <w:szCs w:val="20"/>
                        <w:rtl w:val="0"/>
                      </w:rPr>
                      <w:t xml:space="preserve">6,00</w:t>
                    </w:r>
                    <w:r w:rsidDel="00000000" w:rsidR="00000000" w:rsidRPr="00000000">
                      <w:rPr>
                        <w:rtl w:val="0"/>
                      </w:rPr>
                    </w:r>
                  </w:p>
                </w:tc>
              </w:sdtContent>
            </w:sdt>
          </w:tr>
          <w:tr>
            <w:trPr>
              <w:cantSplit w:val="0"/>
              <w:trHeight w:val="315" w:hRule="atLeast"/>
              <w:tblHeader w:val="0"/>
            </w:trPr>
            <w:sdt>
              <w:sdtPr>
                <w:lock w:val="contentLocked"/>
                <w:tag w:val="goog_rdk_259"/>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9">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sz w:val="20"/>
                        <w:szCs w:val="20"/>
                        <w:rtl w:val="0"/>
                      </w:rPr>
                      <w:t xml:space="preserve">5.10</w:t>
                    </w:r>
                    <w:r w:rsidDel="00000000" w:rsidR="00000000" w:rsidRPr="00000000">
                      <w:rPr>
                        <w:rtl w:val="0"/>
                      </w:rPr>
                    </w:r>
                  </w:p>
                </w:tc>
              </w:sdtContent>
            </w:sdt>
            <w:sdt>
              <w:sdtPr>
                <w:lock w:val="contentLocked"/>
                <w:tag w:val="goog_rdk_260"/>
              </w:sdtPr>
              <w:sdtContent>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A">
                    <w:pPr>
                      <w:widowControl w:val="0"/>
                      <w:spacing w:after="0" w:line="276" w:lineRule="auto"/>
                      <w:rPr>
                        <w:rFonts w:ascii="Calibri" w:cs="Calibri" w:eastAsia="Calibri" w:hAnsi="Calibri"/>
                      </w:rPr>
                    </w:pPr>
                    <w:r w:rsidDel="00000000" w:rsidR="00000000" w:rsidRPr="00000000">
                      <w:rPr>
                        <w:rFonts w:ascii="Calibri" w:cs="Calibri" w:eastAsia="Calibri" w:hAnsi="Calibri"/>
                        <w:sz w:val="20"/>
                        <w:szCs w:val="20"/>
                        <w:rtl w:val="0"/>
                      </w:rPr>
                      <w:t xml:space="preserve">El uso de la página es eficiente.</w:t>
                    </w:r>
                    <w:r w:rsidDel="00000000" w:rsidR="00000000" w:rsidRPr="00000000">
                      <w:rPr>
                        <w:rtl w:val="0"/>
                      </w:rPr>
                    </w:r>
                  </w:p>
                </w:tc>
              </w:sdtContent>
            </w:sdt>
            <w:sdt>
              <w:sdtPr>
                <w:lock w:val="contentLocked"/>
                <w:tag w:val="goog_rdk_263"/>
              </w:sdtPr>
              <w:sdtContent>
                <w:tc>
                  <w:tcPr>
                    <w:tcBorders>
                      <w:top w:color="cccccc" w:space="0" w:sz="3" w:val="single"/>
                      <w:left w:color="000000"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13D">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9,00</w:t>
                    </w:r>
                    <w:r w:rsidDel="00000000" w:rsidR="00000000" w:rsidRPr="00000000">
                      <w:rPr>
                        <w:rtl w:val="0"/>
                      </w:rPr>
                    </w:r>
                  </w:p>
                </w:tc>
              </w:sdtContent>
            </w:sdt>
            <w:sdt>
              <w:sdtPr>
                <w:lock w:val="contentLocked"/>
                <w:tag w:val="goog_rdk_264"/>
              </w:sdtPr>
              <w:sdtContent>
                <w:tc>
                  <w:tcPr>
                    <w:tcBorders>
                      <w:top w:color="cccccc" w:space="0" w:sz="3" w:val="single"/>
                      <w:left w:color="cccccc"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13E">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7,00</w:t>
                    </w:r>
                    <w:r w:rsidDel="00000000" w:rsidR="00000000" w:rsidRPr="00000000">
                      <w:rPr>
                        <w:rtl w:val="0"/>
                      </w:rPr>
                    </w:r>
                  </w:p>
                </w:tc>
              </w:sdtContent>
            </w:sdt>
            <w:sdt>
              <w:sdtPr>
                <w:lock w:val="contentLocked"/>
                <w:tag w:val="goog_rdk_265"/>
              </w:sdtPr>
              <w:sdtContent>
                <w:tc>
                  <w:tcPr>
                    <w:tcBorders>
                      <w:top w:color="cccccc" w:space="0" w:sz="3" w:val="single"/>
                      <w:left w:color="cccccc" w:space="0" w:sz="3" w:val="single"/>
                      <w:bottom w:color="000000" w:space="0" w:sz="3" w:val="single"/>
                      <w:right w:color="cccccc" w:space="0" w:sz="3" w:val="single"/>
                    </w:tcBorders>
                    <w:tcMar>
                      <w:top w:w="0.0" w:type="dxa"/>
                      <w:left w:w="40.0" w:type="dxa"/>
                      <w:bottom w:w="0.0" w:type="dxa"/>
                      <w:right w:w="40.0" w:type="dxa"/>
                    </w:tcMar>
                    <w:vAlign w:val="center"/>
                  </w:tcPr>
                  <w:p w:rsidR="00000000" w:rsidDel="00000000" w:rsidP="00000000" w:rsidRDefault="00000000" w:rsidRPr="00000000" w14:paraId="0000013F">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2f77ed"/>
                        <w:sz w:val="20"/>
                        <w:szCs w:val="20"/>
                        <w:rtl w:val="0"/>
                      </w:rPr>
                      <w:t xml:space="preserve">6,00</w:t>
                    </w:r>
                    <w:r w:rsidDel="00000000" w:rsidR="00000000" w:rsidRPr="00000000">
                      <w:rPr>
                        <w:rtl w:val="0"/>
                      </w:rPr>
                    </w:r>
                  </w:p>
                </w:tc>
              </w:sdtContent>
            </w:sdt>
          </w:tr>
          <w:tr>
            <w:trPr>
              <w:cantSplit w:val="0"/>
              <w:trHeight w:val="525" w:hRule="atLeast"/>
              <w:tblHeader w:val="0"/>
            </w:trPr>
            <w:sdt>
              <w:sdtPr>
                <w:lock w:val="contentLocked"/>
                <w:tag w:val="goog_rdk_266"/>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0">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sz w:val="20"/>
                        <w:szCs w:val="20"/>
                        <w:rtl w:val="0"/>
                      </w:rPr>
                      <w:t xml:space="preserve">5.11</w:t>
                    </w:r>
                    <w:r w:rsidDel="00000000" w:rsidR="00000000" w:rsidRPr="00000000">
                      <w:rPr>
                        <w:rtl w:val="0"/>
                      </w:rPr>
                    </w:r>
                  </w:p>
                </w:tc>
              </w:sdtContent>
            </w:sdt>
            <w:sdt>
              <w:sdtPr>
                <w:lock w:val="contentLocked"/>
                <w:tag w:val="goog_rdk_267"/>
              </w:sdtPr>
              <w:sdtContent>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1">
                    <w:pPr>
                      <w:widowControl w:val="0"/>
                      <w:spacing w:after="0" w:line="276" w:lineRule="auto"/>
                      <w:rPr>
                        <w:rFonts w:ascii="Calibri" w:cs="Calibri" w:eastAsia="Calibri" w:hAnsi="Calibri"/>
                      </w:rPr>
                    </w:pPr>
                    <w:r w:rsidDel="00000000" w:rsidR="00000000" w:rsidRPr="00000000">
                      <w:rPr>
                        <w:rFonts w:ascii="Calibri" w:cs="Calibri" w:eastAsia="Calibri" w:hAnsi="Calibri"/>
                        <w:sz w:val="20"/>
                        <w:szCs w:val="20"/>
                        <w:rtl w:val="0"/>
                      </w:rPr>
                      <w:t xml:space="preserve">Los patrones de diseño están correctamente utilizados en el diseño: Ley de la simplicidad, pregnancia o buena forma.</w:t>
                    </w:r>
                    <w:r w:rsidDel="00000000" w:rsidR="00000000" w:rsidRPr="00000000">
                      <w:rPr>
                        <w:rtl w:val="0"/>
                      </w:rPr>
                    </w:r>
                  </w:p>
                </w:tc>
              </w:sdtContent>
            </w:sdt>
            <w:sdt>
              <w:sdtPr>
                <w:lock w:val="contentLocked"/>
                <w:tag w:val="goog_rdk_270"/>
              </w:sdtPr>
              <w:sdtContent>
                <w:tc>
                  <w:tcPr>
                    <w:tcBorders>
                      <w:top w:color="cccccc" w:space="0" w:sz="3" w:val="single"/>
                      <w:left w:color="000000"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144">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8,00</w:t>
                    </w:r>
                    <w:r w:rsidDel="00000000" w:rsidR="00000000" w:rsidRPr="00000000">
                      <w:rPr>
                        <w:rtl w:val="0"/>
                      </w:rPr>
                    </w:r>
                  </w:p>
                </w:tc>
              </w:sdtContent>
            </w:sdt>
            <w:sdt>
              <w:sdtPr>
                <w:lock w:val="contentLocked"/>
                <w:tag w:val="goog_rdk_271"/>
              </w:sdtPr>
              <w:sdtContent>
                <w:tc>
                  <w:tcPr>
                    <w:tcBorders>
                      <w:top w:color="cccccc" w:space="0" w:sz="3" w:val="single"/>
                      <w:left w:color="cccccc"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145">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7,00</w:t>
                    </w:r>
                    <w:r w:rsidDel="00000000" w:rsidR="00000000" w:rsidRPr="00000000">
                      <w:rPr>
                        <w:rtl w:val="0"/>
                      </w:rPr>
                    </w:r>
                  </w:p>
                </w:tc>
              </w:sdtContent>
            </w:sdt>
            <w:sdt>
              <w:sdtPr>
                <w:lock w:val="contentLocked"/>
                <w:tag w:val="goog_rdk_272"/>
              </w:sdtPr>
              <w:sdtContent>
                <w:tc>
                  <w:tcPr>
                    <w:tcBorders>
                      <w:top w:color="cccccc" w:space="0" w:sz="3" w:val="single"/>
                      <w:left w:color="cccccc" w:space="0" w:sz="3" w:val="single"/>
                      <w:bottom w:color="000000" w:space="0" w:sz="3" w:val="single"/>
                      <w:right w:color="cccccc" w:space="0" w:sz="3" w:val="single"/>
                    </w:tcBorders>
                    <w:tcMar>
                      <w:top w:w="0.0" w:type="dxa"/>
                      <w:left w:w="40.0" w:type="dxa"/>
                      <w:bottom w:w="0.0" w:type="dxa"/>
                      <w:right w:w="40.0" w:type="dxa"/>
                    </w:tcMar>
                    <w:vAlign w:val="center"/>
                  </w:tcPr>
                  <w:p w:rsidR="00000000" w:rsidDel="00000000" w:rsidP="00000000" w:rsidRDefault="00000000" w:rsidRPr="00000000" w14:paraId="00000146">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2f77ed"/>
                        <w:sz w:val="20"/>
                        <w:szCs w:val="20"/>
                        <w:rtl w:val="0"/>
                      </w:rPr>
                      <w:t xml:space="preserve">5,00</w:t>
                    </w:r>
                    <w:r w:rsidDel="00000000" w:rsidR="00000000" w:rsidRPr="00000000">
                      <w:rPr>
                        <w:rtl w:val="0"/>
                      </w:rPr>
                    </w:r>
                  </w:p>
                </w:tc>
              </w:sdtContent>
            </w:sdt>
          </w:tr>
          <w:tr>
            <w:trPr>
              <w:cantSplit w:val="0"/>
              <w:trHeight w:val="315" w:hRule="atLeast"/>
              <w:tblHeader w:val="0"/>
            </w:trPr>
            <w:sdt>
              <w:sdtPr>
                <w:lock w:val="contentLocked"/>
                <w:tag w:val="goog_rdk_273"/>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7">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sz w:val="20"/>
                        <w:szCs w:val="20"/>
                        <w:rtl w:val="0"/>
                      </w:rPr>
                      <w:t xml:space="preserve">5.11.1</w:t>
                    </w:r>
                    <w:r w:rsidDel="00000000" w:rsidR="00000000" w:rsidRPr="00000000">
                      <w:rPr>
                        <w:rtl w:val="0"/>
                      </w:rPr>
                    </w:r>
                  </w:p>
                </w:tc>
              </w:sdtContent>
            </w:sdt>
            <w:sdt>
              <w:sdtPr>
                <w:lock w:val="contentLocked"/>
                <w:tag w:val="goog_rdk_274"/>
              </w:sdtPr>
              <w:sdtContent>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8">
                    <w:pPr>
                      <w:widowControl w:val="0"/>
                      <w:spacing w:after="0" w:line="276" w:lineRule="auto"/>
                      <w:rPr>
                        <w:rFonts w:ascii="Calibri" w:cs="Calibri" w:eastAsia="Calibri" w:hAnsi="Calibri"/>
                      </w:rPr>
                    </w:pPr>
                    <w:r w:rsidDel="00000000" w:rsidR="00000000" w:rsidRPr="00000000">
                      <w:rPr>
                        <w:rFonts w:ascii="Calibri" w:cs="Calibri" w:eastAsia="Calibri" w:hAnsi="Calibri"/>
                        <w:sz w:val="20"/>
                        <w:szCs w:val="20"/>
                        <w:rtl w:val="0"/>
                      </w:rPr>
                      <w:t xml:space="preserve">Principio de figura-fondo.</w:t>
                    </w:r>
                    <w:r w:rsidDel="00000000" w:rsidR="00000000" w:rsidRPr="00000000">
                      <w:rPr>
                        <w:rtl w:val="0"/>
                      </w:rPr>
                    </w:r>
                  </w:p>
                </w:tc>
              </w:sdtContent>
            </w:sdt>
            <w:sdt>
              <w:sdtPr>
                <w:lock w:val="contentLocked"/>
                <w:tag w:val="goog_rdk_277"/>
              </w:sdtPr>
              <w:sdtContent>
                <w:tc>
                  <w:tcPr>
                    <w:tcBorders>
                      <w:top w:color="cccccc" w:space="0" w:sz="3" w:val="single"/>
                      <w:left w:color="000000"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14B">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8,00</w:t>
                    </w:r>
                    <w:r w:rsidDel="00000000" w:rsidR="00000000" w:rsidRPr="00000000">
                      <w:rPr>
                        <w:rtl w:val="0"/>
                      </w:rPr>
                    </w:r>
                  </w:p>
                </w:tc>
              </w:sdtContent>
            </w:sdt>
            <w:sdt>
              <w:sdtPr>
                <w:lock w:val="contentLocked"/>
                <w:tag w:val="goog_rdk_278"/>
              </w:sdtPr>
              <w:sdtContent>
                <w:tc>
                  <w:tcPr>
                    <w:tcBorders>
                      <w:top w:color="cccccc" w:space="0" w:sz="3" w:val="single"/>
                      <w:left w:color="cccccc"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14C">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2f77ed"/>
                        <w:sz w:val="20"/>
                        <w:szCs w:val="20"/>
                        <w:rtl w:val="0"/>
                      </w:rPr>
                      <w:t xml:space="preserve">6,00</w:t>
                    </w:r>
                    <w:r w:rsidDel="00000000" w:rsidR="00000000" w:rsidRPr="00000000">
                      <w:rPr>
                        <w:rtl w:val="0"/>
                      </w:rPr>
                    </w:r>
                  </w:p>
                </w:tc>
              </w:sdtContent>
            </w:sdt>
            <w:sdt>
              <w:sdtPr>
                <w:lock w:val="contentLocked"/>
                <w:tag w:val="goog_rdk_279"/>
              </w:sdtPr>
              <w:sdtContent>
                <w:tc>
                  <w:tcPr>
                    <w:tcBorders>
                      <w:top w:color="cccccc" w:space="0" w:sz="3" w:val="single"/>
                      <w:left w:color="cccccc" w:space="0" w:sz="3" w:val="single"/>
                      <w:bottom w:color="000000" w:space="0" w:sz="3" w:val="single"/>
                      <w:right w:color="cccccc" w:space="0" w:sz="3" w:val="single"/>
                    </w:tcBorders>
                    <w:tcMar>
                      <w:top w:w="0.0" w:type="dxa"/>
                      <w:left w:w="40.0" w:type="dxa"/>
                      <w:bottom w:w="0.0" w:type="dxa"/>
                      <w:right w:w="40.0" w:type="dxa"/>
                    </w:tcMar>
                    <w:vAlign w:val="center"/>
                  </w:tcPr>
                  <w:p w:rsidR="00000000" w:rsidDel="00000000" w:rsidP="00000000" w:rsidRDefault="00000000" w:rsidRPr="00000000" w14:paraId="0000014D">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2f77ed"/>
                        <w:sz w:val="20"/>
                        <w:szCs w:val="20"/>
                        <w:rtl w:val="0"/>
                      </w:rPr>
                      <w:t xml:space="preserve">6,00</w:t>
                    </w:r>
                    <w:r w:rsidDel="00000000" w:rsidR="00000000" w:rsidRPr="00000000">
                      <w:rPr>
                        <w:rtl w:val="0"/>
                      </w:rPr>
                    </w:r>
                  </w:p>
                </w:tc>
              </w:sdtContent>
            </w:sdt>
          </w:tr>
          <w:tr>
            <w:trPr>
              <w:cantSplit w:val="0"/>
              <w:trHeight w:val="315" w:hRule="atLeast"/>
              <w:tblHeader w:val="0"/>
            </w:trPr>
            <w:sdt>
              <w:sdtPr>
                <w:lock w:val="contentLocked"/>
                <w:tag w:val="goog_rdk_280"/>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E">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sz w:val="20"/>
                        <w:szCs w:val="20"/>
                        <w:rtl w:val="0"/>
                      </w:rPr>
                      <w:t xml:space="preserve">5.11.2</w:t>
                    </w:r>
                    <w:r w:rsidDel="00000000" w:rsidR="00000000" w:rsidRPr="00000000">
                      <w:rPr>
                        <w:rtl w:val="0"/>
                      </w:rPr>
                    </w:r>
                  </w:p>
                </w:tc>
              </w:sdtContent>
            </w:sdt>
            <w:sdt>
              <w:sdtPr>
                <w:lock w:val="contentLocked"/>
                <w:tag w:val="goog_rdk_281"/>
              </w:sdtPr>
              <w:sdtContent>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F">
                    <w:pPr>
                      <w:widowControl w:val="0"/>
                      <w:spacing w:after="0" w:line="276" w:lineRule="auto"/>
                      <w:rPr>
                        <w:rFonts w:ascii="Calibri" w:cs="Calibri" w:eastAsia="Calibri" w:hAnsi="Calibri"/>
                      </w:rPr>
                    </w:pPr>
                    <w:r w:rsidDel="00000000" w:rsidR="00000000" w:rsidRPr="00000000">
                      <w:rPr>
                        <w:rFonts w:ascii="Calibri" w:cs="Calibri" w:eastAsia="Calibri" w:hAnsi="Calibri"/>
                        <w:sz w:val="20"/>
                        <w:szCs w:val="20"/>
                        <w:rtl w:val="0"/>
                      </w:rPr>
                      <w:t xml:space="preserve">Principio de puntos focales.</w:t>
                    </w:r>
                    <w:r w:rsidDel="00000000" w:rsidR="00000000" w:rsidRPr="00000000">
                      <w:rPr>
                        <w:rtl w:val="0"/>
                      </w:rPr>
                    </w:r>
                  </w:p>
                </w:tc>
              </w:sdtContent>
            </w:sdt>
            <w:sdt>
              <w:sdtPr>
                <w:lock w:val="contentLocked"/>
                <w:tag w:val="goog_rdk_284"/>
              </w:sdtPr>
              <w:sdtContent>
                <w:tc>
                  <w:tcPr>
                    <w:tcBorders>
                      <w:top w:color="cccccc" w:space="0" w:sz="3" w:val="single"/>
                      <w:left w:color="000000"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152">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9,00</w:t>
                    </w:r>
                    <w:r w:rsidDel="00000000" w:rsidR="00000000" w:rsidRPr="00000000">
                      <w:rPr>
                        <w:rtl w:val="0"/>
                      </w:rPr>
                    </w:r>
                  </w:p>
                </w:tc>
              </w:sdtContent>
            </w:sdt>
            <w:sdt>
              <w:sdtPr>
                <w:lock w:val="contentLocked"/>
                <w:tag w:val="goog_rdk_285"/>
              </w:sdtPr>
              <w:sdtContent>
                <w:tc>
                  <w:tcPr>
                    <w:tcBorders>
                      <w:top w:color="cccccc" w:space="0" w:sz="3" w:val="single"/>
                      <w:left w:color="cccccc"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153">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7,00</w:t>
                    </w:r>
                    <w:r w:rsidDel="00000000" w:rsidR="00000000" w:rsidRPr="00000000">
                      <w:rPr>
                        <w:rtl w:val="0"/>
                      </w:rPr>
                    </w:r>
                  </w:p>
                </w:tc>
              </w:sdtContent>
            </w:sdt>
            <w:sdt>
              <w:sdtPr>
                <w:lock w:val="contentLocked"/>
                <w:tag w:val="goog_rdk_286"/>
              </w:sdtPr>
              <w:sdtContent>
                <w:tc>
                  <w:tcPr>
                    <w:tcBorders>
                      <w:top w:color="cccccc" w:space="0" w:sz="3" w:val="single"/>
                      <w:left w:color="cccccc" w:space="0" w:sz="3" w:val="single"/>
                      <w:bottom w:color="000000" w:space="0" w:sz="3" w:val="single"/>
                      <w:right w:color="cccccc" w:space="0" w:sz="3" w:val="single"/>
                    </w:tcBorders>
                    <w:tcMar>
                      <w:top w:w="0.0" w:type="dxa"/>
                      <w:left w:w="40.0" w:type="dxa"/>
                      <w:bottom w:w="0.0" w:type="dxa"/>
                      <w:right w:w="40.0" w:type="dxa"/>
                    </w:tcMar>
                    <w:vAlign w:val="center"/>
                  </w:tcPr>
                  <w:p w:rsidR="00000000" w:rsidDel="00000000" w:rsidP="00000000" w:rsidRDefault="00000000" w:rsidRPr="00000000" w14:paraId="00000154">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2f77ed"/>
                        <w:sz w:val="20"/>
                        <w:szCs w:val="20"/>
                        <w:rtl w:val="0"/>
                      </w:rPr>
                      <w:t xml:space="preserve">5,00</w:t>
                    </w:r>
                    <w:r w:rsidDel="00000000" w:rsidR="00000000" w:rsidRPr="00000000">
                      <w:rPr>
                        <w:rtl w:val="0"/>
                      </w:rPr>
                    </w:r>
                  </w:p>
                </w:tc>
              </w:sdtContent>
            </w:sdt>
          </w:tr>
          <w:tr>
            <w:trPr>
              <w:cantSplit w:val="0"/>
              <w:trHeight w:val="315" w:hRule="atLeast"/>
              <w:tblHeader w:val="0"/>
            </w:trPr>
            <w:sdt>
              <w:sdtPr>
                <w:lock w:val="contentLocked"/>
                <w:tag w:val="goog_rdk_287"/>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55">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sz w:val="20"/>
                        <w:szCs w:val="20"/>
                        <w:rtl w:val="0"/>
                      </w:rPr>
                      <w:t xml:space="preserve">5.11.3</w:t>
                    </w:r>
                    <w:r w:rsidDel="00000000" w:rsidR="00000000" w:rsidRPr="00000000">
                      <w:rPr>
                        <w:rtl w:val="0"/>
                      </w:rPr>
                    </w:r>
                  </w:p>
                </w:tc>
              </w:sdtContent>
            </w:sdt>
            <w:sdt>
              <w:sdtPr>
                <w:lock w:val="contentLocked"/>
                <w:tag w:val="goog_rdk_288"/>
              </w:sdtPr>
              <w:sdtContent>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56">
                    <w:pPr>
                      <w:widowControl w:val="0"/>
                      <w:spacing w:after="0" w:line="276" w:lineRule="auto"/>
                      <w:rPr>
                        <w:rFonts w:ascii="Calibri" w:cs="Calibri" w:eastAsia="Calibri" w:hAnsi="Calibri"/>
                      </w:rPr>
                    </w:pPr>
                    <w:r w:rsidDel="00000000" w:rsidR="00000000" w:rsidRPr="00000000">
                      <w:rPr>
                        <w:rFonts w:ascii="Calibri" w:cs="Calibri" w:eastAsia="Calibri" w:hAnsi="Calibri"/>
                        <w:sz w:val="20"/>
                        <w:szCs w:val="20"/>
                        <w:rtl w:val="0"/>
                      </w:rPr>
                      <w:t xml:space="preserve">Principio de la proximidad.</w:t>
                    </w:r>
                    <w:r w:rsidDel="00000000" w:rsidR="00000000" w:rsidRPr="00000000">
                      <w:rPr>
                        <w:rtl w:val="0"/>
                      </w:rPr>
                    </w:r>
                  </w:p>
                </w:tc>
              </w:sdtContent>
            </w:sdt>
            <w:sdt>
              <w:sdtPr>
                <w:lock w:val="contentLocked"/>
                <w:tag w:val="goog_rdk_291"/>
              </w:sdtPr>
              <w:sdtContent>
                <w:tc>
                  <w:tcPr>
                    <w:tcBorders>
                      <w:top w:color="cccccc" w:space="0" w:sz="3" w:val="single"/>
                      <w:left w:color="000000"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159">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9,00</w:t>
                    </w:r>
                    <w:r w:rsidDel="00000000" w:rsidR="00000000" w:rsidRPr="00000000">
                      <w:rPr>
                        <w:rtl w:val="0"/>
                      </w:rPr>
                    </w:r>
                  </w:p>
                </w:tc>
              </w:sdtContent>
            </w:sdt>
            <w:sdt>
              <w:sdtPr>
                <w:lock w:val="contentLocked"/>
                <w:tag w:val="goog_rdk_292"/>
              </w:sdtPr>
              <w:sdtContent>
                <w:tc>
                  <w:tcPr>
                    <w:tcBorders>
                      <w:top w:color="cccccc" w:space="0" w:sz="3" w:val="single"/>
                      <w:left w:color="cccccc"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15A">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7,00</w:t>
                    </w:r>
                    <w:r w:rsidDel="00000000" w:rsidR="00000000" w:rsidRPr="00000000">
                      <w:rPr>
                        <w:rtl w:val="0"/>
                      </w:rPr>
                    </w:r>
                  </w:p>
                </w:tc>
              </w:sdtContent>
            </w:sdt>
            <w:sdt>
              <w:sdtPr>
                <w:lock w:val="contentLocked"/>
                <w:tag w:val="goog_rdk_293"/>
              </w:sdtPr>
              <w:sdtContent>
                <w:tc>
                  <w:tcPr>
                    <w:tcBorders>
                      <w:top w:color="cccccc" w:space="0" w:sz="3" w:val="single"/>
                      <w:left w:color="cccccc" w:space="0" w:sz="3" w:val="single"/>
                      <w:bottom w:color="000000" w:space="0" w:sz="3" w:val="single"/>
                      <w:right w:color="cccccc" w:space="0" w:sz="3" w:val="single"/>
                    </w:tcBorders>
                    <w:tcMar>
                      <w:top w:w="0.0" w:type="dxa"/>
                      <w:left w:w="40.0" w:type="dxa"/>
                      <w:bottom w:w="0.0" w:type="dxa"/>
                      <w:right w:w="40.0" w:type="dxa"/>
                    </w:tcMar>
                    <w:vAlign w:val="center"/>
                  </w:tcPr>
                  <w:p w:rsidR="00000000" w:rsidDel="00000000" w:rsidP="00000000" w:rsidRDefault="00000000" w:rsidRPr="00000000" w14:paraId="0000015B">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2f77ed"/>
                        <w:sz w:val="20"/>
                        <w:szCs w:val="20"/>
                        <w:rtl w:val="0"/>
                      </w:rPr>
                      <w:t xml:space="preserve">5,00</w:t>
                    </w:r>
                    <w:r w:rsidDel="00000000" w:rsidR="00000000" w:rsidRPr="00000000">
                      <w:rPr>
                        <w:rtl w:val="0"/>
                      </w:rPr>
                    </w:r>
                  </w:p>
                </w:tc>
              </w:sdtContent>
            </w:sdt>
          </w:tr>
          <w:tr>
            <w:trPr>
              <w:cantSplit w:val="0"/>
              <w:trHeight w:val="315" w:hRule="atLeast"/>
              <w:tblHeader w:val="0"/>
            </w:trPr>
            <w:sdt>
              <w:sdtPr>
                <w:lock w:val="contentLocked"/>
                <w:tag w:val="goog_rdk_294"/>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5C">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sz w:val="20"/>
                        <w:szCs w:val="20"/>
                        <w:rtl w:val="0"/>
                      </w:rPr>
                      <w:t xml:space="preserve">5.11.4</w:t>
                    </w:r>
                    <w:r w:rsidDel="00000000" w:rsidR="00000000" w:rsidRPr="00000000">
                      <w:rPr>
                        <w:rtl w:val="0"/>
                      </w:rPr>
                    </w:r>
                  </w:p>
                </w:tc>
              </w:sdtContent>
            </w:sdt>
            <w:sdt>
              <w:sdtPr>
                <w:lock w:val="contentLocked"/>
                <w:tag w:val="goog_rdk_295"/>
              </w:sdtPr>
              <w:sdtContent>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5D">
                    <w:pPr>
                      <w:widowControl w:val="0"/>
                      <w:spacing w:after="0" w:line="276" w:lineRule="auto"/>
                      <w:rPr>
                        <w:rFonts w:ascii="Calibri" w:cs="Calibri" w:eastAsia="Calibri" w:hAnsi="Calibri"/>
                      </w:rPr>
                    </w:pPr>
                    <w:r w:rsidDel="00000000" w:rsidR="00000000" w:rsidRPr="00000000">
                      <w:rPr>
                        <w:rFonts w:ascii="Calibri" w:cs="Calibri" w:eastAsia="Calibri" w:hAnsi="Calibri"/>
                        <w:sz w:val="20"/>
                        <w:szCs w:val="20"/>
                        <w:rtl w:val="0"/>
                      </w:rPr>
                      <w:t xml:space="preserve">Principio de la semejanza.</w:t>
                    </w:r>
                    <w:r w:rsidDel="00000000" w:rsidR="00000000" w:rsidRPr="00000000">
                      <w:rPr>
                        <w:rtl w:val="0"/>
                      </w:rPr>
                    </w:r>
                  </w:p>
                </w:tc>
              </w:sdtContent>
            </w:sdt>
            <w:sdt>
              <w:sdtPr>
                <w:lock w:val="contentLocked"/>
                <w:tag w:val="goog_rdk_298"/>
              </w:sdtPr>
              <w:sdtContent>
                <w:tc>
                  <w:tcPr>
                    <w:tcBorders>
                      <w:top w:color="cccccc" w:space="0" w:sz="3" w:val="single"/>
                      <w:left w:color="000000"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160">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8,00</w:t>
                    </w:r>
                    <w:r w:rsidDel="00000000" w:rsidR="00000000" w:rsidRPr="00000000">
                      <w:rPr>
                        <w:rtl w:val="0"/>
                      </w:rPr>
                    </w:r>
                  </w:p>
                </w:tc>
              </w:sdtContent>
            </w:sdt>
            <w:sdt>
              <w:sdtPr>
                <w:lock w:val="contentLocked"/>
                <w:tag w:val="goog_rdk_299"/>
              </w:sdtPr>
              <w:sdtContent>
                <w:tc>
                  <w:tcPr>
                    <w:tcBorders>
                      <w:top w:color="cccccc" w:space="0" w:sz="3" w:val="single"/>
                      <w:left w:color="cccccc"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161">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7,00</w:t>
                    </w:r>
                    <w:r w:rsidDel="00000000" w:rsidR="00000000" w:rsidRPr="00000000">
                      <w:rPr>
                        <w:rtl w:val="0"/>
                      </w:rPr>
                    </w:r>
                  </w:p>
                </w:tc>
              </w:sdtContent>
            </w:sdt>
            <w:sdt>
              <w:sdtPr>
                <w:lock w:val="contentLocked"/>
                <w:tag w:val="goog_rdk_300"/>
              </w:sdtPr>
              <w:sdtContent>
                <w:tc>
                  <w:tcPr>
                    <w:tcBorders>
                      <w:top w:color="cccccc" w:space="0" w:sz="3" w:val="single"/>
                      <w:left w:color="cccccc" w:space="0" w:sz="3" w:val="single"/>
                      <w:bottom w:color="000000" w:space="0" w:sz="3" w:val="single"/>
                      <w:right w:color="cccccc" w:space="0" w:sz="3" w:val="single"/>
                    </w:tcBorders>
                    <w:tcMar>
                      <w:top w:w="0.0" w:type="dxa"/>
                      <w:left w:w="40.0" w:type="dxa"/>
                      <w:bottom w:w="0.0" w:type="dxa"/>
                      <w:right w:w="40.0" w:type="dxa"/>
                    </w:tcMar>
                    <w:vAlign w:val="center"/>
                  </w:tcPr>
                  <w:p w:rsidR="00000000" w:rsidDel="00000000" w:rsidP="00000000" w:rsidRDefault="00000000" w:rsidRPr="00000000" w14:paraId="00000162">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2f77ed"/>
                        <w:sz w:val="20"/>
                        <w:szCs w:val="20"/>
                        <w:rtl w:val="0"/>
                      </w:rPr>
                      <w:t xml:space="preserve">6,00</w:t>
                    </w:r>
                    <w:r w:rsidDel="00000000" w:rsidR="00000000" w:rsidRPr="00000000">
                      <w:rPr>
                        <w:rtl w:val="0"/>
                      </w:rPr>
                    </w:r>
                  </w:p>
                </w:tc>
              </w:sdtContent>
            </w:sdt>
          </w:tr>
          <w:tr>
            <w:trPr>
              <w:cantSplit w:val="0"/>
              <w:trHeight w:val="315" w:hRule="atLeast"/>
              <w:tblHeader w:val="0"/>
            </w:trPr>
            <w:sdt>
              <w:sdtPr>
                <w:lock w:val="contentLocked"/>
                <w:tag w:val="goog_rdk_301"/>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63">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sz w:val="20"/>
                        <w:szCs w:val="20"/>
                        <w:rtl w:val="0"/>
                      </w:rPr>
                      <w:t xml:space="preserve">5.11.5</w:t>
                    </w:r>
                    <w:r w:rsidDel="00000000" w:rsidR="00000000" w:rsidRPr="00000000">
                      <w:rPr>
                        <w:rtl w:val="0"/>
                      </w:rPr>
                    </w:r>
                  </w:p>
                </w:tc>
              </w:sdtContent>
            </w:sdt>
            <w:sdt>
              <w:sdtPr>
                <w:lock w:val="contentLocked"/>
                <w:tag w:val="goog_rdk_302"/>
              </w:sdtPr>
              <w:sdtContent>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64">
                    <w:pPr>
                      <w:widowControl w:val="0"/>
                      <w:spacing w:after="0" w:line="276" w:lineRule="auto"/>
                      <w:rPr>
                        <w:rFonts w:ascii="Calibri" w:cs="Calibri" w:eastAsia="Calibri" w:hAnsi="Calibri"/>
                      </w:rPr>
                    </w:pPr>
                    <w:r w:rsidDel="00000000" w:rsidR="00000000" w:rsidRPr="00000000">
                      <w:rPr>
                        <w:rFonts w:ascii="Calibri" w:cs="Calibri" w:eastAsia="Calibri" w:hAnsi="Calibri"/>
                        <w:sz w:val="20"/>
                        <w:szCs w:val="20"/>
                        <w:rtl w:val="0"/>
                      </w:rPr>
                      <w:t xml:space="preserve">Balance simétrico.</w:t>
                    </w:r>
                    <w:r w:rsidDel="00000000" w:rsidR="00000000" w:rsidRPr="00000000">
                      <w:rPr>
                        <w:rtl w:val="0"/>
                      </w:rPr>
                    </w:r>
                  </w:p>
                </w:tc>
              </w:sdtContent>
            </w:sdt>
            <w:sdt>
              <w:sdtPr>
                <w:lock w:val="contentLocked"/>
                <w:tag w:val="goog_rdk_305"/>
              </w:sdtPr>
              <w:sdtContent>
                <w:tc>
                  <w:tcPr>
                    <w:tcBorders>
                      <w:top w:color="cccccc" w:space="0" w:sz="3" w:val="single"/>
                      <w:left w:color="000000"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167">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sz w:val="20"/>
                        <w:szCs w:val="20"/>
                        <w:rtl w:val="0"/>
                      </w:rPr>
                      <w:t xml:space="preserve">No tiene</w:t>
                    </w:r>
                    <w:r w:rsidDel="00000000" w:rsidR="00000000" w:rsidRPr="00000000">
                      <w:rPr>
                        <w:rtl w:val="0"/>
                      </w:rPr>
                    </w:r>
                  </w:p>
                </w:tc>
              </w:sdtContent>
            </w:sdt>
            <w:sdt>
              <w:sdtPr>
                <w:lock w:val="contentLocked"/>
                <w:tag w:val="goog_rdk_306"/>
              </w:sdtPr>
              <w:sdtContent>
                <w:tc>
                  <w:tcPr>
                    <w:tcBorders>
                      <w:top w:color="cccccc" w:space="0" w:sz="3" w:val="single"/>
                      <w:left w:color="cccccc"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168">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ff0000"/>
                        <w:sz w:val="20"/>
                        <w:szCs w:val="20"/>
                        <w:rtl w:val="0"/>
                      </w:rPr>
                      <w:t xml:space="preserve">4,00</w:t>
                    </w:r>
                    <w:r w:rsidDel="00000000" w:rsidR="00000000" w:rsidRPr="00000000">
                      <w:rPr>
                        <w:rtl w:val="0"/>
                      </w:rPr>
                    </w:r>
                  </w:p>
                </w:tc>
              </w:sdtContent>
            </w:sdt>
            <w:sdt>
              <w:sdtPr>
                <w:lock w:val="contentLocked"/>
                <w:tag w:val="goog_rdk_307"/>
              </w:sdtPr>
              <w:sdtContent>
                <w:tc>
                  <w:tcPr>
                    <w:tcBorders>
                      <w:top w:color="cccccc" w:space="0" w:sz="3" w:val="single"/>
                      <w:left w:color="cccccc" w:space="0" w:sz="3" w:val="single"/>
                      <w:bottom w:color="000000" w:space="0" w:sz="3" w:val="single"/>
                      <w:right w:color="cccccc" w:space="0" w:sz="3" w:val="single"/>
                    </w:tcBorders>
                    <w:tcMar>
                      <w:top w:w="0.0" w:type="dxa"/>
                      <w:left w:w="40.0" w:type="dxa"/>
                      <w:bottom w:w="0.0" w:type="dxa"/>
                      <w:right w:w="40.0" w:type="dxa"/>
                    </w:tcMar>
                    <w:vAlign w:val="center"/>
                  </w:tcPr>
                  <w:p w:rsidR="00000000" w:rsidDel="00000000" w:rsidP="00000000" w:rsidRDefault="00000000" w:rsidRPr="00000000" w14:paraId="00000169">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ff0000"/>
                        <w:sz w:val="20"/>
                        <w:szCs w:val="20"/>
                        <w:rtl w:val="0"/>
                      </w:rPr>
                      <w:t xml:space="preserve">2,00</w:t>
                    </w:r>
                    <w:r w:rsidDel="00000000" w:rsidR="00000000" w:rsidRPr="00000000">
                      <w:rPr>
                        <w:rtl w:val="0"/>
                      </w:rPr>
                    </w:r>
                  </w:p>
                </w:tc>
              </w:sdtContent>
            </w:sdt>
          </w:tr>
          <w:tr>
            <w:trPr>
              <w:cantSplit w:val="0"/>
              <w:trHeight w:val="315" w:hRule="atLeast"/>
              <w:tblHeader w:val="0"/>
            </w:trPr>
            <w:sdt>
              <w:sdtPr>
                <w:lock w:val="contentLocked"/>
                <w:tag w:val="goog_rdk_308"/>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6A">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sz w:val="20"/>
                        <w:szCs w:val="20"/>
                        <w:rtl w:val="0"/>
                      </w:rPr>
                      <w:t xml:space="preserve">5.11.6</w:t>
                    </w:r>
                    <w:r w:rsidDel="00000000" w:rsidR="00000000" w:rsidRPr="00000000">
                      <w:rPr>
                        <w:rtl w:val="0"/>
                      </w:rPr>
                    </w:r>
                  </w:p>
                </w:tc>
              </w:sdtContent>
            </w:sdt>
            <w:sdt>
              <w:sdtPr>
                <w:lock w:val="contentLocked"/>
                <w:tag w:val="goog_rdk_309"/>
              </w:sdtPr>
              <w:sdtContent>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6B">
                    <w:pPr>
                      <w:widowControl w:val="0"/>
                      <w:spacing w:after="0" w:line="276" w:lineRule="auto"/>
                      <w:rPr>
                        <w:rFonts w:ascii="Calibri" w:cs="Calibri" w:eastAsia="Calibri" w:hAnsi="Calibri"/>
                      </w:rPr>
                    </w:pPr>
                    <w:r w:rsidDel="00000000" w:rsidR="00000000" w:rsidRPr="00000000">
                      <w:rPr>
                        <w:rFonts w:ascii="Calibri" w:cs="Calibri" w:eastAsia="Calibri" w:hAnsi="Calibri"/>
                        <w:sz w:val="20"/>
                        <w:szCs w:val="20"/>
                        <w:rtl w:val="0"/>
                      </w:rPr>
                      <w:t xml:space="preserve">Balance asimétrico.</w:t>
                    </w:r>
                    <w:r w:rsidDel="00000000" w:rsidR="00000000" w:rsidRPr="00000000">
                      <w:rPr>
                        <w:rtl w:val="0"/>
                      </w:rPr>
                    </w:r>
                  </w:p>
                </w:tc>
              </w:sdtContent>
            </w:sdt>
            <w:sdt>
              <w:sdtPr>
                <w:lock w:val="contentLocked"/>
                <w:tag w:val="goog_rdk_312"/>
              </w:sdtPr>
              <w:sdtContent>
                <w:tc>
                  <w:tcPr>
                    <w:tcBorders>
                      <w:top w:color="cccccc" w:space="0" w:sz="3" w:val="single"/>
                      <w:left w:color="000000"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16E">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9,00</w:t>
                    </w:r>
                    <w:r w:rsidDel="00000000" w:rsidR="00000000" w:rsidRPr="00000000">
                      <w:rPr>
                        <w:rtl w:val="0"/>
                      </w:rPr>
                    </w:r>
                  </w:p>
                </w:tc>
              </w:sdtContent>
            </w:sdt>
            <w:sdt>
              <w:sdtPr>
                <w:lock w:val="contentLocked"/>
                <w:tag w:val="goog_rdk_313"/>
              </w:sdtPr>
              <w:sdtContent>
                <w:tc>
                  <w:tcPr>
                    <w:tcBorders>
                      <w:top w:color="cccccc" w:space="0" w:sz="3" w:val="single"/>
                      <w:left w:color="cccccc"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16F">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8,00</w:t>
                    </w:r>
                    <w:r w:rsidDel="00000000" w:rsidR="00000000" w:rsidRPr="00000000">
                      <w:rPr>
                        <w:rtl w:val="0"/>
                      </w:rPr>
                    </w:r>
                  </w:p>
                </w:tc>
              </w:sdtContent>
            </w:sdt>
            <w:sdt>
              <w:sdtPr>
                <w:lock w:val="contentLocked"/>
                <w:tag w:val="goog_rdk_314"/>
              </w:sdtPr>
              <w:sdtContent>
                <w:tc>
                  <w:tcPr>
                    <w:tcBorders>
                      <w:top w:color="cccccc" w:space="0" w:sz="3" w:val="single"/>
                      <w:left w:color="cccccc" w:space="0" w:sz="3" w:val="single"/>
                      <w:bottom w:color="000000" w:space="0" w:sz="3" w:val="single"/>
                      <w:right w:color="cccccc" w:space="0" w:sz="3" w:val="single"/>
                    </w:tcBorders>
                    <w:tcMar>
                      <w:top w:w="0.0" w:type="dxa"/>
                      <w:left w:w="40.0" w:type="dxa"/>
                      <w:bottom w:w="0.0" w:type="dxa"/>
                      <w:right w:w="40.0" w:type="dxa"/>
                    </w:tcMar>
                    <w:vAlign w:val="center"/>
                  </w:tcPr>
                  <w:p w:rsidR="00000000" w:rsidDel="00000000" w:rsidP="00000000" w:rsidRDefault="00000000" w:rsidRPr="00000000" w14:paraId="00000170">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2f77ed"/>
                        <w:sz w:val="20"/>
                        <w:szCs w:val="20"/>
                        <w:rtl w:val="0"/>
                      </w:rPr>
                      <w:t xml:space="preserve">5,00</w:t>
                    </w:r>
                    <w:r w:rsidDel="00000000" w:rsidR="00000000" w:rsidRPr="00000000">
                      <w:rPr>
                        <w:rtl w:val="0"/>
                      </w:rPr>
                    </w:r>
                  </w:p>
                </w:tc>
              </w:sdtContent>
            </w:sdt>
          </w:tr>
          <w:tr>
            <w:trPr>
              <w:cantSplit w:val="0"/>
              <w:trHeight w:val="315" w:hRule="atLeast"/>
              <w:tblHeader w:val="0"/>
            </w:trPr>
            <w:sdt>
              <w:sdtPr>
                <w:lock w:val="contentLocked"/>
                <w:tag w:val="goog_rdk_315"/>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1">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sz w:val="20"/>
                        <w:szCs w:val="20"/>
                        <w:rtl w:val="0"/>
                      </w:rPr>
                      <w:t xml:space="preserve">5.11.7</w:t>
                    </w:r>
                    <w:r w:rsidDel="00000000" w:rsidR="00000000" w:rsidRPr="00000000">
                      <w:rPr>
                        <w:rtl w:val="0"/>
                      </w:rPr>
                    </w:r>
                  </w:p>
                </w:tc>
              </w:sdtContent>
            </w:sdt>
            <w:sdt>
              <w:sdtPr>
                <w:lock w:val="contentLocked"/>
                <w:tag w:val="goog_rdk_316"/>
              </w:sdtPr>
              <w:sdtContent>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2">
                    <w:pPr>
                      <w:widowControl w:val="0"/>
                      <w:spacing w:after="0" w:line="276" w:lineRule="auto"/>
                      <w:rPr>
                        <w:rFonts w:ascii="Calibri" w:cs="Calibri" w:eastAsia="Calibri" w:hAnsi="Calibri"/>
                      </w:rPr>
                    </w:pPr>
                    <w:r w:rsidDel="00000000" w:rsidR="00000000" w:rsidRPr="00000000">
                      <w:rPr>
                        <w:rFonts w:ascii="Calibri" w:cs="Calibri" w:eastAsia="Calibri" w:hAnsi="Calibri"/>
                        <w:sz w:val="20"/>
                        <w:szCs w:val="20"/>
                        <w:rtl w:val="0"/>
                      </w:rPr>
                      <w:t xml:space="preserve">Balance radial.</w:t>
                    </w:r>
                    <w:r w:rsidDel="00000000" w:rsidR="00000000" w:rsidRPr="00000000">
                      <w:rPr>
                        <w:rtl w:val="0"/>
                      </w:rPr>
                    </w:r>
                  </w:p>
                </w:tc>
              </w:sdtContent>
            </w:sdt>
            <w:sdt>
              <w:sdtPr>
                <w:lock w:val="contentLocked"/>
                <w:tag w:val="goog_rdk_319"/>
              </w:sdtPr>
              <w:sdtContent>
                <w:tc>
                  <w:tcPr>
                    <w:tcBorders>
                      <w:top w:color="cccccc" w:space="0" w:sz="3" w:val="single"/>
                      <w:left w:color="000000"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175">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sz w:val="20"/>
                        <w:szCs w:val="20"/>
                        <w:rtl w:val="0"/>
                      </w:rPr>
                      <w:t xml:space="preserve">No tiene</w:t>
                    </w:r>
                    <w:r w:rsidDel="00000000" w:rsidR="00000000" w:rsidRPr="00000000">
                      <w:rPr>
                        <w:rtl w:val="0"/>
                      </w:rPr>
                    </w:r>
                  </w:p>
                </w:tc>
              </w:sdtContent>
            </w:sdt>
            <w:sdt>
              <w:sdtPr>
                <w:lock w:val="contentLocked"/>
                <w:tag w:val="goog_rdk_320"/>
              </w:sdtPr>
              <w:sdtContent>
                <w:tc>
                  <w:tcPr>
                    <w:tcBorders>
                      <w:top w:color="cccccc" w:space="0" w:sz="3" w:val="single"/>
                      <w:left w:color="cccccc"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176">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sz w:val="20"/>
                        <w:szCs w:val="20"/>
                        <w:rtl w:val="0"/>
                      </w:rPr>
                      <w:t xml:space="preserve">No tiene</w:t>
                    </w:r>
                    <w:r w:rsidDel="00000000" w:rsidR="00000000" w:rsidRPr="00000000">
                      <w:rPr>
                        <w:rtl w:val="0"/>
                      </w:rPr>
                    </w:r>
                  </w:p>
                </w:tc>
              </w:sdtContent>
            </w:sdt>
            <w:sdt>
              <w:sdtPr>
                <w:lock w:val="contentLocked"/>
                <w:tag w:val="goog_rdk_321"/>
              </w:sdtPr>
              <w:sdtContent>
                <w:tc>
                  <w:tcPr>
                    <w:tcBorders>
                      <w:top w:color="cccccc" w:space="0" w:sz="3" w:val="single"/>
                      <w:left w:color="cccccc" w:space="0" w:sz="3" w:val="single"/>
                      <w:bottom w:color="000000" w:space="0" w:sz="3" w:val="single"/>
                      <w:right w:color="cccccc" w:space="0" w:sz="3" w:val="single"/>
                    </w:tcBorders>
                    <w:tcMar>
                      <w:top w:w="0.0" w:type="dxa"/>
                      <w:left w:w="40.0" w:type="dxa"/>
                      <w:bottom w:w="0.0" w:type="dxa"/>
                      <w:right w:w="40.0" w:type="dxa"/>
                    </w:tcMar>
                    <w:vAlign w:val="center"/>
                  </w:tcPr>
                  <w:p w:rsidR="00000000" w:rsidDel="00000000" w:rsidP="00000000" w:rsidRDefault="00000000" w:rsidRPr="00000000" w14:paraId="00000177">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sz w:val="20"/>
                        <w:szCs w:val="20"/>
                        <w:rtl w:val="0"/>
                      </w:rPr>
                      <w:t xml:space="preserve">No tiene</w:t>
                    </w:r>
                    <w:r w:rsidDel="00000000" w:rsidR="00000000" w:rsidRPr="00000000">
                      <w:rPr>
                        <w:rtl w:val="0"/>
                      </w:rPr>
                    </w:r>
                  </w:p>
                </w:tc>
              </w:sdtContent>
            </w:sdt>
          </w:tr>
          <w:tr>
            <w:trPr>
              <w:cantSplit w:val="0"/>
              <w:trHeight w:val="315" w:hRule="atLeast"/>
              <w:tblHeader w:val="0"/>
            </w:trPr>
            <w:sdt>
              <w:sdtPr>
                <w:lock w:val="contentLocked"/>
                <w:tag w:val="goog_rdk_322"/>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8">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sz w:val="20"/>
                        <w:szCs w:val="20"/>
                        <w:rtl w:val="0"/>
                      </w:rPr>
                      <w:t xml:space="preserve">5.11.8</w:t>
                    </w:r>
                    <w:r w:rsidDel="00000000" w:rsidR="00000000" w:rsidRPr="00000000">
                      <w:rPr>
                        <w:rtl w:val="0"/>
                      </w:rPr>
                    </w:r>
                  </w:p>
                </w:tc>
              </w:sdtContent>
            </w:sdt>
            <w:sdt>
              <w:sdtPr>
                <w:lock w:val="contentLocked"/>
                <w:tag w:val="goog_rdk_323"/>
              </w:sdtPr>
              <w:sdtContent>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9">
                    <w:pPr>
                      <w:widowControl w:val="0"/>
                      <w:spacing w:after="0" w:line="276" w:lineRule="auto"/>
                      <w:rPr>
                        <w:rFonts w:ascii="Calibri" w:cs="Calibri" w:eastAsia="Calibri" w:hAnsi="Calibri"/>
                      </w:rPr>
                    </w:pPr>
                    <w:r w:rsidDel="00000000" w:rsidR="00000000" w:rsidRPr="00000000">
                      <w:rPr>
                        <w:rFonts w:ascii="Calibri" w:cs="Calibri" w:eastAsia="Calibri" w:hAnsi="Calibri"/>
                        <w:sz w:val="20"/>
                        <w:szCs w:val="20"/>
                        <w:rtl w:val="0"/>
                      </w:rPr>
                      <w:t xml:space="preserve">Principio de la continuidad.</w:t>
                    </w:r>
                    <w:r w:rsidDel="00000000" w:rsidR="00000000" w:rsidRPr="00000000">
                      <w:rPr>
                        <w:rtl w:val="0"/>
                      </w:rPr>
                    </w:r>
                  </w:p>
                </w:tc>
              </w:sdtContent>
            </w:sdt>
            <w:sdt>
              <w:sdtPr>
                <w:lock w:val="contentLocked"/>
                <w:tag w:val="goog_rdk_326"/>
              </w:sdtPr>
              <w:sdtContent>
                <w:tc>
                  <w:tcPr>
                    <w:tcBorders>
                      <w:top w:color="cccccc" w:space="0" w:sz="3" w:val="single"/>
                      <w:left w:color="000000"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17C">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9,00</w:t>
                    </w:r>
                    <w:r w:rsidDel="00000000" w:rsidR="00000000" w:rsidRPr="00000000">
                      <w:rPr>
                        <w:rtl w:val="0"/>
                      </w:rPr>
                    </w:r>
                  </w:p>
                </w:tc>
              </w:sdtContent>
            </w:sdt>
            <w:sdt>
              <w:sdtPr>
                <w:lock w:val="contentLocked"/>
                <w:tag w:val="goog_rdk_327"/>
              </w:sdtPr>
              <w:sdtContent>
                <w:tc>
                  <w:tcPr>
                    <w:tcBorders>
                      <w:top w:color="cccccc" w:space="0" w:sz="3" w:val="single"/>
                      <w:left w:color="cccccc"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17D">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2f77ed"/>
                        <w:sz w:val="20"/>
                        <w:szCs w:val="20"/>
                        <w:rtl w:val="0"/>
                      </w:rPr>
                      <w:t xml:space="preserve">6,00</w:t>
                    </w:r>
                    <w:r w:rsidDel="00000000" w:rsidR="00000000" w:rsidRPr="00000000">
                      <w:rPr>
                        <w:rtl w:val="0"/>
                      </w:rPr>
                    </w:r>
                  </w:p>
                </w:tc>
              </w:sdtContent>
            </w:sdt>
            <w:sdt>
              <w:sdtPr>
                <w:lock w:val="contentLocked"/>
                <w:tag w:val="goog_rdk_328"/>
              </w:sdtPr>
              <w:sdtContent>
                <w:tc>
                  <w:tcPr>
                    <w:tcBorders>
                      <w:top w:color="cccccc" w:space="0" w:sz="3" w:val="single"/>
                      <w:left w:color="cccccc" w:space="0" w:sz="3" w:val="single"/>
                      <w:bottom w:color="000000" w:space="0" w:sz="3" w:val="single"/>
                      <w:right w:color="cccccc" w:space="0" w:sz="3" w:val="single"/>
                    </w:tcBorders>
                    <w:tcMar>
                      <w:top w:w="0.0" w:type="dxa"/>
                      <w:left w:w="40.0" w:type="dxa"/>
                      <w:bottom w:w="0.0" w:type="dxa"/>
                      <w:right w:w="40.0" w:type="dxa"/>
                    </w:tcMar>
                    <w:vAlign w:val="center"/>
                  </w:tcPr>
                  <w:p w:rsidR="00000000" w:rsidDel="00000000" w:rsidP="00000000" w:rsidRDefault="00000000" w:rsidRPr="00000000" w14:paraId="0000017E">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2f77ed"/>
                        <w:sz w:val="20"/>
                        <w:szCs w:val="20"/>
                        <w:rtl w:val="0"/>
                      </w:rPr>
                      <w:t xml:space="preserve">5,00</w:t>
                    </w:r>
                    <w:r w:rsidDel="00000000" w:rsidR="00000000" w:rsidRPr="00000000">
                      <w:rPr>
                        <w:rtl w:val="0"/>
                      </w:rPr>
                    </w:r>
                  </w:p>
                </w:tc>
              </w:sdtContent>
            </w:sdt>
          </w:tr>
          <w:tr>
            <w:trPr>
              <w:cantSplit w:val="0"/>
              <w:trHeight w:val="315" w:hRule="atLeast"/>
              <w:tblHeader w:val="0"/>
            </w:trPr>
            <w:sdt>
              <w:sdtPr>
                <w:lock w:val="contentLocked"/>
                <w:tag w:val="goog_rdk_329"/>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F">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sz w:val="20"/>
                        <w:szCs w:val="20"/>
                        <w:rtl w:val="0"/>
                      </w:rPr>
                      <w:t xml:space="preserve">5.11.9</w:t>
                    </w:r>
                    <w:r w:rsidDel="00000000" w:rsidR="00000000" w:rsidRPr="00000000">
                      <w:rPr>
                        <w:rtl w:val="0"/>
                      </w:rPr>
                    </w:r>
                  </w:p>
                </w:tc>
              </w:sdtContent>
            </w:sdt>
            <w:sdt>
              <w:sdtPr>
                <w:lock w:val="contentLocked"/>
                <w:tag w:val="goog_rdk_330"/>
              </w:sdtPr>
              <w:sdtContent>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80">
                    <w:pPr>
                      <w:widowControl w:val="0"/>
                      <w:spacing w:after="0" w:line="276" w:lineRule="auto"/>
                      <w:rPr>
                        <w:rFonts w:ascii="Calibri" w:cs="Calibri" w:eastAsia="Calibri" w:hAnsi="Calibri"/>
                      </w:rPr>
                    </w:pPr>
                    <w:r w:rsidDel="00000000" w:rsidR="00000000" w:rsidRPr="00000000">
                      <w:rPr>
                        <w:rFonts w:ascii="Calibri" w:cs="Calibri" w:eastAsia="Calibri" w:hAnsi="Calibri"/>
                        <w:sz w:val="20"/>
                        <w:szCs w:val="20"/>
                        <w:rtl w:val="0"/>
                      </w:rPr>
                      <w:t xml:space="preserve">Principio de cierre.</w:t>
                    </w:r>
                    <w:r w:rsidDel="00000000" w:rsidR="00000000" w:rsidRPr="00000000">
                      <w:rPr>
                        <w:rtl w:val="0"/>
                      </w:rPr>
                    </w:r>
                  </w:p>
                </w:tc>
              </w:sdtContent>
            </w:sdt>
            <w:sdt>
              <w:sdtPr>
                <w:lock w:val="contentLocked"/>
                <w:tag w:val="goog_rdk_333"/>
              </w:sdtPr>
              <w:sdtContent>
                <w:tc>
                  <w:tcPr>
                    <w:tcBorders>
                      <w:top w:color="cccccc" w:space="0" w:sz="3" w:val="single"/>
                      <w:left w:color="000000"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183">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9,00</w:t>
                    </w:r>
                    <w:r w:rsidDel="00000000" w:rsidR="00000000" w:rsidRPr="00000000">
                      <w:rPr>
                        <w:rtl w:val="0"/>
                      </w:rPr>
                    </w:r>
                  </w:p>
                </w:tc>
              </w:sdtContent>
            </w:sdt>
            <w:sdt>
              <w:sdtPr>
                <w:lock w:val="contentLocked"/>
                <w:tag w:val="goog_rdk_334"/>
              </w:sdtPr>
              <w:sdtContent>
                <w:tc>
                  <w:tcPr>
                    <w:tcBorders>
                      <w:top w:color="cccccc" w:space="0" w:sz="3" w:val="single"/>
                      <w:left w:color="cccccc"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184">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7,00</w:t>
                    </w:r>
                    <w:r w:rsidDel="00000000" w:rsidR="00000000" w:rsidRPr="00000000">
                      <w:rPr>
                        <w:rtl w:val="0"/>
                      </w:rPr>
                    </w:r>
                  </w:p>
                </w:tc>
              </w:sdtContent>
            </w:sdt>
            <w:sdt>
              <w:sdtPr>
                <w:lock w:val="contentLocked"/>
                <w:tag w:val="goog_rdk_335"/>
              </w:sdtPr>
              <w:sdtContent>
                <w:tc>
                  <w:tcPr>
                    <w:tcBorders>
                      <w:top w:color="cccccc" w:space="0" w:sz="3" w:val="single"/>
                      <w:left w:color="cccccc" w:space="0" w:sz="3" w:val="single"/>
                      <w:bottom w:color="000000" w:space="0" w:sz="3" w:val="single"/>
                      <w:right w:color="cccccc" w:space="0" w:sz="3" w:val="single"/>
                    </w:tcBorders>
                    <w:tcMar>
                      <w:top w:w="0.0" w:type="dxa"/>
                      <w:left w:w="40.0" w:type="dxa"/>
                      <w:bottom w:w="0.0" w:type="dxa"/>
                      <w:right w:w="40.0" w:type="dxa"/>
                    </w:tcMar>
                    <w:vAlign w:val="center"/>
                  </w:tcPr>
                  <w:p w:rsidR="00000000" w:rsidDel="00000000" w:rsidP="00000000" w:rsidRDefault="00000000" w:rsidRPr="00000000" w14:paraId="00000185">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2f77ed"/>
                        <w:sz w:val="20"/>
                        <w:szCs w:val="20"/>
                        <w:rtl w:val="0"/>
                      </w:rPr>
                      <w:t xml:space="preserve">6,00</w:t>
                    </w:r>
                    <w:r w:rsidDel="00000000" w:rsidR="00000000" w:rsidRPr="00000000">
                      <w:rPr>
                        <w:rtl w:val="0"/>
                      </w:rPr>
                    </w:r>
                  </w:p>
                </w:tc>
              </w:sdtContent>
            </w:sdt>
          </w:tr>
          <w:tr>
            <w:trPr>
              <w:cantSplit w:val="0"/>
              <w:trHeight w:val="315" w:hRule="atLeast"/>
              <w:tblHeader w:val="0"/>
            </w:trPr>
            <w:sdt>
              <w:sdtPr>
                <w:lock w:val="contentLocked"/>
                <w:tag w:val="goog_rdk_336"/>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86">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sz w:val="20"/>
                        <w:szCs w:val="20"/>
                        <w:rtl w:val="0"/>
                      </w:rPr>
                      <w:t xml:space="preserve">5.12</w:t>
                    </w:r>
                    <w:r w:rsidDel="00000000" w:rsidR="00000000" w:rsidRPr="00000000">
                      <w:rPr>
                        <w:rtl w:val="0"/>
                      </w:rPr>
                    </w:r>
                  </w:p>
                </w:tc>
              </w:sdtContent>
            </w:sdt>
            <w:sdt>
              <w:sdtPr>
                <w:lock w:val="contentLocked"/>
                <w:tag w:val="goog_rdk_337"/>
              </w:sdtPr>
              <w:sdtContent>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87">
                    <w:pPr>
                      <w:widowControl w:val="0"/>
                      <w:spacing w:after="0" w:line="276" w:lineRule="auto"/>
                      <w:rPr>
                        <w:rFonts w:ascii="Calibri" w:cs="Calibri" w:eastAsia="Calibri" w:hAnsi="Calibri"/>
                      </w:rPr>
                    </w:pPr>
                    <w:r w:rsidDel="00000000" w:rsidR="00000000" w:rsidRPr="00000000">
                      <w:rPr>
                        <w:rFonts w:ascii="Calibri" w:cs="Calibri" w:eastAsia="Calibri" w:hAnsi="Calibri"/>
                        <w:sz w:val="20"/>
                        <w:szCs w:val="20"/>
                        <w:rtl w:val="0"/>
                      </w:rPr>
                      <w:t xml:space="preserve">El uso de los colores es adecuado</w:t>
                    </w:r>
                    <w:r w:rsidDel="00000000" w:rsidR="00000000" w:rsidRPr="00000000">
                      <w:rPr>
                        <w:rtl w:val="0"/>
                      </w:rPr>
                    </w:r>
                  </w:p>
                </w:tc>
              </w:sdtContent>
            </w:sdt>
            <w:sdt>
              <w:sdtPr>
                <w:lock w:val="contentLocked"/>
                <w:tag w:val="goog_rdk_340"/>
              </w:sdtPr>
              <w:sdtContent>
                <w:tc>
                  <w:tcPr>
                    <w:tcBorders>
                      <w:top w:color="cccccc" w:space="0" w:sz="3" w:val="single"/>
                      <w:left w:color="000000"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18A">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10,00</w:t>
                    </w:r>
                    <w:r w:rsidDel="00000000" w:rsidR="00000000" w:rsidRPr="00000000">
                      <w:rPr>
                        <w:rtl w:val="0"/>
                      </w:rPr>
                    </w:r>
                  </w:p>
                </w:tc>
              </w:sdtContent>
            </w:sdt>
            <w:sdt>
              <w:sdtPr>
                <w:lock w:val="contentLocked"/>
                <w:tag w:val="goog_rdk_341"/>
              </w:sdtPr>
              <w:sdtContent>
                <w:tc>
                  <w:tcPr>
                    <w:tcBorders>
                      <w:top w:color="cccccc" w:space="0" w:sz="3" w:val="single"/>
                      <w:left w:color="cccccc"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18B">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2f77ed"/>
                        <w:sz w:val="20"/>
                        <w:szCs w:val="20"/>
                        <w:rtl w:val="0"/>
                      </w:rPr>
                      <w:t xml:space="preserve">6,00</w:t>
                    </w:r>
                    <w:r w:rsidDel="00000000" w:rsidR="00000000" w:rsidRPr="00000000">
                      <w:rPr>
                        <w:rtl w:val="0"/>
                      </w:rPr>
                    </w:r>
                  </w:p>
                </w:tc>
              </w:sdtContent>
            </w:sdt>
            <w:sdt>
              <w:sdtPr>
                <w:lock w:val="contentLocked"/>
                <w:tag w:val="goog_rdk_342"/>
              </w:sdtPr>
              <w:sdtContent>
                <w:tc>
                  <w:tcPr>
                    <w:tcBorders>
                      <w:top w:color="cccccc" w:space="0" w:sz="3" w:val="single"/>
                      <w:left w:color="cccccc" w:space="0" w:sz="3" w:val="single"/>
                      <w:bottom w:color="000000" w:space="0" w:sz="3" w:val="single"/>
                      <w:right w:color="cccccc" w:space="0" w:sz="3" w:val="single"/>
                    </w:tcBorders>
                    <w:tcMar>
                      <w:top w:w="0.0" w:type="dxa"/>
                      <w:left w:w="40.0" w:type="dxa"/>
                      <w:bottom w:w="0.0" w:type="dxa"/>
                      <w:right w:w="40.0" w:type="dxa"/>
                    </w:tcMar>
                    <w:vAlign w:val="center"/>
                  </w:tcPr>
                  <w:p w:rsidR="00000000" w:rsidDel="00000000" w:rsidP="00000000" w:rsidRDefault="00000000" w:rsidRPr="00000000" w14:paraId="0000018C">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2f77ed"/>
                        <w:sz w:val="20"/>
                        <w:szCs w:val="20"/>
                        <w:rtl w:val="0"/>
                      </w:rPr>
                      <w:t xml:space="preserve">6,00</w:t>
                    </w:r>
                    <w:r w:rsidDel="00000000" w:rsidR="00000000" w:rsidRPr="00000000">
                      <w:rPr>
                        <w:rtl w:val="0"/>
                      </w:rPr>
                    </w:r>
                  </w:p>
                </w:tc>
              </w:sdtContent>
            </w:sdt>
          </w:tr>
          <w:tr>
            <w:trPr>
              <w:cantSplit w:val="0"/>
              <w:trHeight w:val="525" w:hRule="atLeast"/>
              <w:tblHeader w:val="0"/>
            </w:trPr>
            <w:sdt>
              <w:sdtPr>
                <w:lock w:val="contentLocked"/>
                <w:tag w:val="goog_rdk_343"/>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8D">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sz w:val="20"/>
                        <w:szCs w:val="20"/>
                        <w:rtl w:val="0"/>
                      </w:rPr>
                      <w:t xml:space="preserve">5.12.1</w:t>
                    </w:r>
                    <w:r w:rsidDel="00000000" w:rsidR="00000000" w:rsidRPr="00000000">
                      <w:rPr>
                        <w:rtl w:val="0"/>
                      </w:rPr>
                    </w:r>
                  </w:p>
                </w:tc>
              </w:sdtContent>
            </w:sdt>
            <w:sdt>
              <w:sdtPr>
                <w:lock w:val="contentLocked"/>
                <w:tag w:val="goog_rdk_344"/>
              </w:sdtPr>
              <w:sdtContent>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8E">
                    <w:pPr>
                      <w:widowControl w:val="0"/>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uso de colores complementarios para destacar las letras</w:t>
                    </w:r>
                  </w:p>
                  <w:p w:rsidR="00000000" w:rsidDel="00000000" w:rsidP="00000000" w:rsidRDefault="00000000" w:rsidRPr="00000000" w14:paraId="0000018F">
                    <w:pPr>
                      <w:widowControl w:val="0"/>
                      <w:spacing w:after="0" w:line="276" w:lineRule="auto"/>
                      <w:rPr>
                        <w:rFonts w:ascii="Georgia" w:cs="Georgia" w:eastAsia="Georgia" w:hAnsi="Georgia"/>
                      </w:rPr>
                    </w:pPr>
                    <w:r w:rsidDel="00000000" w:rsidR="00000000" w:rsidRPr="00000000">
                      <w:rPr>
                        <w:rFonts w:ascii="Calibri" w:cs="Calibri" w:eastAsia="Calibri" w:hAnsi="Calibri"/>
                        <w:sz w:val="20"/>
                        <w:szCs w:val="20"/>
                        <w:rtl w:val="0"/>
                      </w:rPr>
                      <w:t xml:space="preserve">de las palabras del fondo, o números es el adecuado.</w:t>
                    </w:r>
                    <w:r w:rsidDel="00000000" w:rsidR="00000000" w:rsidRPr="00000000">
                      <w:rPr>
                        <w:rtl w:val="0"/>
                      </w:rPr>
                    </w:r>
                  </w:p>
                </w:tc>
              </w:sdtContent>
            </w:sdt>
            <w:sdt>
              <w:sdtPr>
                <w:lock w:val="contentLocked"/>
                <w:tag w:val="goog_rdk_347"/>
              </w:sdtPr>
              <w:sdtContent>
                <w:tc>
                  <w:tcPr>
                    <w:tcBorders>
                      <w:top w:color="cccccc" w:space="0" w:sz="3" w:val="single"/>
                      <w:left w:color="000000"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192">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9,00</w:t>
                    </w:r>
                    <w:r w:rsidDel="00000000" w:rsidR="00000000" w:rsidRPr="00000000">
                      <w:rPr>
                        <w:rtl w:val="0"/>
                      </w:rPr>
                    </w:r>
                  </w:p>
                </w:tc>
              </w:sdtContent>
            </w:sdt>
            <w:sdt>
              <w:sdtPr>
                <w:lock w:val="contentLocked"/>
                <w:tag w:val="goog_rdk_348"/>
              </w:sdtPr>
              <w:sdtContent>
                <w:tc>
                  <w:tcPr>
                    <w:tcBorders>
                      <w:top w:color="cccccc" w:space="0" w:sz="3" w:val="single"/>
                      <w:left w:color="cccccc"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193">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2f77ed"/>
                        <w:sz w:val="20"/>
                        <w:szCs w:val="20"/>
                        <w:rtl w:val="0"/>
                      </w:rPr>
                      <w:t xml:space="preserve">6,00</w:t>
                    </w:r>
                    <w:r w:rsidDel="00000000" w:rsidR="00000000" w:rsidRPr="00000000">
                      <w:rPr>
                        <w:rtl w:val="0"/>
                      </w:rPr>
                    </w:r>
                  </w:p>
                </w:tc>
              </w:sdtContent>
            </w:sdt>
            <w:sdt>
              <w:sdtPr>
                <w:lock w:val="contentLocked"/>
                <w:tag w:val="goog_rdk_349"/>
              </w:sdtPr>
              <w:sdtContent>
                <w:tc>
                  <w:tcPr>
                    <w:tcBorders>
                      <w:top w:color="cccccc" w:space="0" w:sz="3" w:val="single"/>
                      <w:left w:color="cccccc" w:space="0" w:sz="3" w:val="single"/>
                      <w:bottom w:color="000000" w:space="0" w:sz="3" w:val="single"/>
                      <w:right w:color="cccccc" w:space="0" w:sz="3" w:val="single"/>
                    </w:tcBorders>
                    <w:tcMar>
                      <w:top w:w="0.0" w:type="dxa"/>
                      <w:left w:w="40.0" w:type="dxa"/>
                      <w:bottom w:w="0.0" w:type="dxa"/>
                      <w:right w:w="40.0" w:type="dxa"/>
                    </w:tcMar>
                    <w:vAlign w:val="center"/>
                  </w:tcPr>
                  <w:p w:rsidR="00000000" w:rsidDel="00000000" w:rsidP="00000000" w:rsidRDefault="00000000" w:rsidRPr="00000000" w14:paraId="00000194">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2f77ed"/>
                        <w:sz w:val="20"/>
                        <w:szCs w:val="20"/>
                        <w:rtl w:val="0"/>
                      </w:rPr>
                      <w:t xml:space="preserve">6,00</w:t>
                    </w:r>
                    <w:r w:rsidDel="00000000" w:rsidR="00000000" w:rsidRPr="00000000">
                      <w:rPr>
                        <w:rtl w:val="0"/>
                      </w:rPr>
                    </w:r>
                  </w:p>
                </w:tc>
              </w:sdtContent>
            </w:sdt>
          </w:tr>
          <w:tr>
            <w:trPr>
              <w:cantSplit w:val="0"/>
              <w:trHeight w:val="315" w:hRule="atLeast"/>
              <w:tblHeader w:val="0"/>
            </w:trPr>
            <w:sdt>
              <w:sdtPr>
                <w:lock w:val="contentLocked"/>
                <w:tag w:val="goog_rdk_350"/>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95">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sz w:val="20"/>
                        <w:szCs w:val="20"/>
                        <w:rtl w:val="0"/>
                      </w:rPr>
                      <w:t xml:space="preserve">5.12.2</w:t>
                    </w:r>
                    <w:r w:rsidDel="00000000" w:rsidR="00000000" w:rsidRPr="00000000">
                      <w:rPr>
                        <w:rtl w:val="0"/>
                      </w:rPr>
                    </w:r>
                  </w:p>
                </w:tc>
              </w:sdtContent>
            </w:sdt>
            <w:sdt>
              <w:sdtPr>
                <w:lock w:val="contentLocked"/>
                <w:tag w:val="goog_rdk_351"/>
              </w:sdtPr>
              <w:sdtContent>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96">
                    <w:pPr>
                      <w:widowControl w:val="0"/>
                      <w:spacing w:after="0" w:line="276" w:lineRule="auto"/>
                      <w:rPr>
                        <w:rFonts w:ascii="Calibri" w:cs="Calibri" w:eastAsia="Calibri" w:hAnsi="Calibri"/>
                      </w:rPr>
                    </w:pPr>
                    <w:r w:rsidDel="00000000" w:rsidR="00000000" w:rsidRPr="00000000">
                      <w:rPr>
                        <w:rFonts w:ascii="Calibri" w:cs="Calibri" w:eastAsia="Calibri" w:hAnsi="Calibri"/>
                        <w:sz w:val="20"/>
                        <w:szCs w:val="20"/>
                        <w:rtl w:val="0"/>
                      </w:rPr>
                      <w:t xml:space="preserve">El uso de colores análogos en líneas es el adecuado.</w:t>
                    </w:r>
                    <w:r w:rsidDel="00000000" w:rsidR="00000000" w:rsidRPr="00000000">
                      <w:rPr>
                        <w:rtl w:val="0"/>
                      </w:rPr>
                    </w:r>
                  </w:p>
                </w:tc>
              </w:sdtContent>
            </w:sdt>
            <w:sdt>
              <w:sdtPr>
                <w:lock w:val="contentLocked"/>
                <w:tag w:val="goog_rdk_354"/>
              </w:sdtPr>
              <w:sdtContent>
                <w:tc>
                  <w:tcPr>
                    <w:tcBorders>
                      <w:top w:color="cccccc" w:space="0" w:sz="3" w:val="single"/>
                      <w:left w:color="000000"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199">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8,00</w:t>
                    </w:r>
                    <w:r w:rsidDel="00000000" w:rsidR="00000000" w:rsidRPr="00000000">
                      <w:rPr>
                        <w:rtl w:val="0"/>
                      </w:rPr>
                    </w:r>
                  </w:p>
                </w:tc>
              </w:sdtContent>
            </w:sdt>
            <w:sdt>
              <w:sdtPr>
                <w:lock w:val="contentLocked"/>
                <w:tag w:val="goog_rdk_355"/>
              </w:sdtPr>
              <w:sdtContent>
                <w:tc>
                  <w:tcPr>
                    <w:tcBorders>
                      <w:top w:color="cccccc" w:space="0" w:sz="3" w:val="single"/>
                      <w:left w:color="cccccc"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19A">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2f77ed"/>
                        <w:sz w:val="20"/>
                        <w:szCs w:val="20"/>
                        <w:rtl w:val="0"/>
                      </w:rPr>
                      <w:t xml:space="preserve">6,00</w:t>
                    </w:r>
                    <w:r w:rsidDel="00000000" w:rsidR="00000000" w:rsidRPr="00000000">
                      <w:rPr>
                        <w:rtl w:val="0"/>
                      </w:rPr>
                    </w:r>
                  </w:p>
                </w:tc>
              </w:sdtContent>
            </w:sdt>
            <w:sdt>
              <w:sdtPr>
                <w:lock w:val="contentLocked"/>
                <w:tag w:val="goog_rdk_356"/>
              </w:sdtPr>
              <w:sdtContent>
                <w:tc>
                  <w:tcPr>
                    <w:tcBorders>
                      <w:top w:color="cccccc" w:space="0" w:sz="3" w:val="single"/>
                      <w:left w:color="cccccc" w:space="0" w:sz="3" w:val="single"/>
                      <w:bottom w:color="000000" w:space="0" w:sz="3" w:val="single"/>
                      <w:right w:color="cccccc" w:space="0" w:sz="3" w:val="single"/>
                    </w:tcBorders>
                    <w:tcMar>
                      <w:top w:w="0.0" w:type="dxa"/>
                      <w:left w:w="40.0" w:type="dxa"/>
                      <w:bottom w:w="0.0" w:type="dxa"/>
                      <w:right w:w="40.0" w:type="dxa"/>
                    </w:tcMar>
                    <w:vAlign w:val="center"/>
                  </w:tcPr>
                  <w:p w:rsidR="00000000" w:rsidDel="00000000" w:rsidP="00000000" w:rsidRDefault="00000000" w:rsidRPr="00000000" w14:paraId="0000019B">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2f77ed"/>
                        <w:sz w:val="20"/>
                        <w:szCs w:val="20"/>
                        <w:rtl w:val="0"/>
                      </w:rPr>
                      <w:t xml:space="preserve">5,00</w:t>
                    </w:r>
                    <w:r w:rsidDel="00000000" w:rsidR="00000000" w:rsidRPr="00000000">
                      <w:rPr>
                        <w:rtl w:val="0"/>
                      </w:rPr>
                    </w:r>
                  </w:p>
                </w:tc>
              </w:sdtContent>
            </w:sdt>
          </w:tr>
          <w:tr>
            <w:trPr>
              <w:cantSplit w:val="0"/>
              <w:trHeight w:val="525" w:hRule="atLeast"/>
              <w:tblHeader w:val="0"/>
            </w:trPr>
            <w:sdt>
              <w:sdtPr>
                <w:lock w:val="contentLocked"/>
                <w:tag w:val="goog_rdk_357"/>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9C">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sz w:val="20"/>
                        <w:szCs w:val="20"/>
                        <w:rtl w:val="0"/>
                      </w:rPr>
                      <w:t xml:space="preserve">5.12.3</w:t>
                    </w:r>
                    <w:r w:rsidDel="00000000" w:rsidR="00000000" w:rsidRPr="00000000">
                      <w:rPr>
                        <w:rtl w:val="0"/>
                      </w:rPr>
                    </w:r>
                  </w:p>
                </w:tc>
              </w:sdtContent>
            </w:sdt>
            <w:sdt>
              <w:sdtPr>
                <w:lock w:val="contentLocked"/>
                <w:tag w:val="goog_rdk_358"/>
              </w:sdtPr>
              <w:sdtContent>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9D">
                    <w:pPr>
                      <w:widowControl w:val="0"/>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uso de colores análogos para destacar gráficos es el</w:t>
                    </w:r>
                  </w:p>
                  <w:p w:rsidR="00000000" w:rsidDel="00000000" w:rsidP="00000000" w:rsidRDefault="00000000" w:rsidRPr="00000000" w14:paraId="0000019E">
                    <w:pPr>
                      <w:widowControl w:val="0"/>
                      <w:spacing w:after="0" w:line="276" w:lineRule="auto"/>
                      <w:rPr>
                        <w:rFonts w:ascii="Georgia" w:cs="Georgia" w:eastAsia="Georgia" w:hAnsi="Georgia"/>
                      </w:rPr>
                    </w:pPr>
                    <w:r w:rsidDel="00000000" w:rsidR="00000000" w:rsidRPr="00000000">
                      <w:rPr>
                        <w:rFonts w:ascii="Calibri" w:cs="Calibri" w:eastAsia="Calibri" w:hAnsi="Calibri"/>
                        <w:sz w:val="20"/>
                        <w:szCs w:val="20"/>
                        <w:rtl w:val="0"/>
                      </w:rPr>
                      <w:t xml:space="preserve">adecuado</w:t>
                    </w:r>
                    <w:r w:rsidDel="00000000" w:rsidR="00000000" w:rsidRPr="00000000">
                      <w:rPr>
                        <w:rtl w:val="0"/>
                      </w:rPr>
                    </w:r>
                  </w:p>
                </w:tc>
              </w:sdtContent>
            </w:sdt>
            <w:sdt>
              <w:sdtPr>
                <w:lock w:val="contentLocked"/>
                <w:tag w:val="goog_rdk_361"/>
              </w:sdtPr>
              <w:sdtContent>
                <w:tc>
                  <w:tcPr>
                    <w:tcBorders>
                      <w:top w:color="cccccc" w:space="0" w:sz="3" w:val="single"/>
                      <w:left w:color="000000"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1A1">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8,00</w:t>
                    </w:r>
                    <w:r w:rsidDel="00000000" w:rsidR="00000000" w:rsidRPr="00000000">
                      <w:rPr>
                        <w:rtl w:val="0"/>
                      </w:rPr>
                    </w:r>
                  </w:p>
                </w:tc>
              </w:sdtContent>
            </w:sdt>
            <w:sdt>
              <w:sdtPr>
                <w:lock w:val="contentLocked"/>
                <w:tag w:val="goog_rdk_362"/>
              </w:sdtPr>
              <w:sdtContent>
                <w:tc>
                  <w:tcPr>
                    <w:tcBorders>
                      <w:top w:color="cccccc" w:space="0" w:sz="3" w:val="single"/>
                      <w:left w:color="cccccc"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1A2">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7,00</w:t>
                    </w:r>
                    <w:r w:rsidDel="00000000" w:rsidR="00000000" w:rsidRPr="00000000">
                      <w:rPr>
                        <w:rtl w:val="0"/>
                      </w:rPr>
                    </w:r>
                  </w:p>
                </w:tc>
              </w:sdtContent>
            </w:sdt>
            <w:sdt>
              <w:sdtPr>
                <w:lock w:val="contentLocked"/>
                <w:tag w:val="goog_rdk_363"/>
              </w:sdtPr>
              <w:sdtContent>
                <w:tc>
                  <w:tcPr>
                    <w:tcBorders>
                      <w:top w:color="cccccc" w:space="0" w:sz="3" w:val="single"/>
                      <w:left w:color="cccccc" w:space="0" w:sz="3" w:val="single"/>
                      <w:bottom w:color="000000" w:space="0" w:sz="3" w:val="single"/>
                      <w:right w:color="cccccc" w:space="0" w:sz="3" w:val="single"/>
                    </w:tcBorders>
                    <w:tcMar>
                      <w:top w:w="0.0" w:type="dxa"/>
                      <w:left w:w="40.0" w:type="dxa"/>
                      <w:bottom w:w="0.0" w:type="dxa"/>
                      <w:right w:w="40.0" w:type="dxa"/>
                    </w:tcMar>
                    <w:vAlign w:val="center"/>
                  </w:tcPr>
                  <w:p w:rsidR="00000000" w:rsidDel="00000000" w:rsidP="00000000" w:rsidRDefault="00000000" w:rsidRPr="00000000" w14:paraId="000001A3">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2f77ed"/>
                        <w:sz w:val="20"/>
                        <w:szCs w:val="20"/>
                        <w:rtl w:val="0"/>
                      </w:rPr>
                      <w:t xml:space="preserve">6,00</w:t>
                    </w:r>
                    <w:r w:rsidDel="00000000" w:rsidR="00000000" w:rsidRPr="00000000">
                      <w:rPr>
                        <w:rtl w:val="0"/>
                      </w:rPr>
                    </w:r>
                  </w:p>
                </w:tc>
              </w:sdtContent>
            </w:sdt>
          </w:tr>
          <w:tr>
            <w:trPr>
              <w:cantSplit w:val="0"/>
              <w:trHeight w:val="525" w:hRule="atLeast"/>
              <w:tblHeader w:val="0"/>
            </w:trPr>
            <w:sdt>
              <w:sdtPr>
                <w:lock w:val="contentLocked"/>
                <w:tag w:val="goog_rdk_364"/>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A4">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sz w:val="20"/>
                        <w:szCs w:val="20"/>
                        <w:rtl w:val="0"/>
                      </w:rPr>
                      <w:t xml:space="preserve">5.12.4</w:t>
                    </w:r>
                    <w:r w:rsidDel="00000000" w:rsidR="00000000" w:rsidRPr="00000000">
                      <w:rPr>
                        <w:rtl w:val="0"/>
                      </w:rPr>
                    </w:r>
                  </w:p>
                </w:tc>
              </w:sdtContent>
            </w:sdt>
            <w:sdt>
              <w:sdtPr>
                <w:lock w:val="contentLocked"/>
                <w:tag w:val="goog_rdk_365"/>
              </w:sdtPr>
              <w:sdtContent>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A5">
                    <w:pPr>
                      <w:widowControl w:val="0"/>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Los estilos de letras, las fuentes y los tamaños son los</w:t>
                    </w:r>
                  </w:p>
                  <w:p w:rsidR="00000000" w:rsidDel="00000000" w:rsidP="00000000" w:rsidRDefault="00000000" w:rsidRPr="00000000" w14:paraId="000001A6">
                    <w:pPr>
                      <w:widowControl w:val="0"/>
                      <w:spacing w:after="0" w:line="276" w:lineRule="auto"/>
                      <w:rPr>
                        <w:rFonts w:ascii="Calibri" w:cs="Calibri" w:eastAsia="Calibri" w:hAnsi="Calibri"/>
                      </w:rPr>
                    </w:pPr>
                    <w:r w:rsidDel="00000000" w:rsidR="00000000" w:rsidRPr="00000000">
                      <w:rPr>
                        <w:rFonts w:ascii="Calibri" w:cs="Calibri" w:eastAsia="Calibri" w:hAnsi="Calibri"/>
                        <w:sz w:val="20"/>
                        <w:szCs w:val="20"/>
                        <w:rtl w:val="0"/>
                      </w:rPr>
                      <w:t xml:space="preserve">adecuados.</w:t>
                    </w:r>
                    <w:r w:rsidDel="00000000" w:rsidR="00000000" w:rsidRPr="00000000">
                      <w:rPr>
                        <w:rtl w:val="0"/>
                      </w:rPr>
                    </w:r>
                  </w:p>
                </w:tc>
              </w:sdtContent>
            </w:sdt>
            <w:sdt>
              <w:sdtPr>
                <w:lock w:val="contentLocked"/>
                <w:tag w:val="goog_rdk_368"/>
              </w:sdtPr>
              <w:sdtContent>
                <w:tc>
                  <w:tcPr>
                    <w:tcBorders>
                      <w:top w:color="cccccc" w:space="0" w:sz="3" w:val="single"/>
                      <w:left w:color="000000"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1A9">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9,00</w:t>
                    </w:r>
                    <w:r w:rsidDel="00000000" w:rsidR="00000000" w:rsidRPr="00000000">
                      <w:rPr>
                        <w:rtl w:val="0"/>
                      </w:rPr>
                    </w:r>
                  </w:p>
                </w:tc>
              </w:sdtContent>
            </w:sdt>
            <w:sdt>
              <w:sdtPr>
                <w:lock w:val="contentLocked"/>
                <w:tag w:val="goog_rdk_369"/>
              </w:sdtPr>
              <w:sdtContent>
                <w:tc>
                  <w:tcPr>
                    <w:tcBorders>
                      <w:top w:color="cccccc" w:space="0" w:sz="3" w:val="single"/>
                      <w:left w:color="cccccc"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1AA">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11c511"/>
                        <w:sz w:val="20"/>
                        <w:szCs w:val="20"/>
                        <w:rtl w:val="0"/>
                      </w:rPr>
                      <w:t xml:space="preserve">7,00</w:t>
                    </w:r>
                    <w:r w:rsidDel="00000000" w:rsidR="00000000" w:rsidRPr="00000000">
                      <w:rPr>
                        <w:rtl w:val="0"/>
                      </w:rPr>
                    </w:r>
                  </w:p>
                </w:tc>
              </w:sdtContent>
            </w:sdt>
            <w:sdt>
              <w:sdtPr>
                <w:lock w:val="contentLocked"/>
                <w:tag w:val="goog_rdk_370"/>
              </w:sdtPr>
              <w:sdtContent>
                <w:tc>
                  <w:tcPr>
                    <w:tcBorders>
                      <w:top w:color="cccccc" w:space="0" w:sz="3" w:val="single"/>
                      <w:left w:color="cccccc" w:space="0" w:sz="3" w:val="single"/>
                      <w:bottom w:color="000000" w:space="0" w:sz="3" w:val="single"/>
                      <w:right w:color="cccccc" w:space="0" w:sz="3" w:val="single"/>
                    </w:tcBorders>
                    <w:tcMar>
                      <w:top w:w="0.0" w:type="dxa"/>
                      <w:left w:w="40.0" w:type="dxa"/>
                      <w:bottom w:w="0.0" w:type="dxa"/>
                      <w:right w:w="40.0" w:type="dxa"/>
                    </w:tcMar>
                    <w:vAlign w:val="center"/>
                  </w:tcPr>
                  <w:p w:rsidR="00000000" w:rsidDel="00000000" w:rsidP="00000000" w:rsidRDefault="00000000" w:rsidRPr="00000000" w14:paraId="000001AB">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color w:val="2f77ed"/>
                        <w:sz w:val="20"/>
                        <w:szCs w:val="20"/>
                        <w:rtl w:val="0"/>
                      </w:rPr>
                      <w:t xml:space="preserve">5,00</w:t>
                    </w:r>
                    <w:r w:rsidDel="00000000" w:rsidR="00000000" w:rsidRPr="00000000">
                      <w:rPr>
                        <w:rtl w:val="0"/>
                      </w:rPr>
                    </w:r>
                  </w:p>
                </w:tc>
              </w:sdtContent>
            </w:sdt>
          </w:tr>
          <w:tr>
            <w:trPr>
              <w:cantSplit w:val="0"/>
              <w:trHeight w:val="315" w:hRule="atLeast"/>
              <w:tblHeader w:val="0"/>
            </w:trPr>
            <w:sdt>
              <w:sdtPr>
                <w:lock w:val="contentLocked"/>
                <w:tag w:val="goog_rdk_371"/>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AC">
                    <w:pPr>
                      <w:widowControl w:val="0"/>
                      <w:spacing w:after="0" w:line="276" w:lineRule="auto"/>
                      <w:rPr>
                        <w:rFonts w:ascii="Calibri" w:cs="Calibri" w:eastAsia="Calibri" w:hAnsi="Calibri"/>
                      </w:rPr>
                    </w:pPr>
                    <w:r w:rsidDel="00000000" w:rsidR="00000000" w:rsidRPr="00000000">
                      <w:rPr>
                        <w:rtl w:val="0"/>
                      </w:rPr>
                    </w:r>
                  </w:p>
                </w:tc>
              </w:sdtContent>
            </w:sdt>
            <w:sdt>
              <w:sdtPr>
                <w:lock w:val="contentLocked"/>
                <w:tag w:val="goog_rdk_372"/>
              </w:sdtPr>
              <w:sdtContent>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AD">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b w:val="1"/>
                        <w:sz w:val="20"/>
                        <w:szCs w:val="20"/>
                        <w:rtl w:val="0"/>
                      </w:rPr>
                      <w:t xml:space="preserve">CALIFICACIÓN DEL DISEÑO WEB</w:t>
                    </w:r>
                    <w:r w:rsidDel="00000000" w:rsidR="00000000" w:rsidRPr="00000000">
                      <w:rPr>
                        <w:rtl w:val="0"/>
                      </w:rPr>
                    </w:r>
                  </w:p>
                </w:tc>
              </w:sdtContent>
            </w:sdt>
            <w:sdt>
              <w:sdtPr>
                <w:lock w:val="contentLocked"/>
                <w:tag w:val="goog_rdk_375"/>
              </w:sdtPr>
              <w:sdtContent>
                <w:tc>
                  <w:tcPr>
                    <w:tcBorders>
                      <w:top w:color="cccccc" w:space="0" w:sz="3" w:val="single"/>
                      <w:left w:color="000000"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1B0">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b w:val="1"/>
                        <w:color w:val="11c511"/>
                        <w:sz w:val="20"/>
                        <w:szCs w:val="20"/>
                        <w:rtl w:val="0"/>
                      </w:rPr>
                      <w:t xml:space="preserve">8,71</w:t>
                    </w:r>
                    <w:r w:rsidDel="00000000" w:rsidR="00000000" w:rsidRPr="00000000">
                      <w:rPr>
                        <w:rtl w:val="0"/>
                      </w:rPr>
                    </w:r>
                  </w:p>
                </w:tc>
              </w:sdtContent>
            </w:sdt>
            <w:sdt>
              <w:sdtPr>
                <w:lock w:val="contentLocked"/>
                <w:tag w:val="goog_rdk_376"/>
              </w:sdtPr>
              <w:sdtContent>
                <w:tc>
                  <w:tcPr>
                    <w:tcBorders>
                      <w:top w:color="cccccc" w:space="0" w:sz="3" w:val="single"/>
                      <w:left w:color="cccccc"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1B1">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b w:val="1"/>
                        <w:color w:val="2f77ed"/>
                        <w:sz w:val="20"/>
                        <w:szCs w:val="20"/>
                        <w:rtl w:val="0"/>
                      </w:rPr>
                      <w:t xml:space="preserve">6,81</w:t>
                    </w:r>
                    <w:r w:rsidDel="00000000" w:rsidR="00000000" w:rsidRPr="00000000">
                      <w:rPr>
                        <w:rtl w:val="0"/>
                      </w:rPr>
                    </w:r>
                  </w:p>
                </w:tc>
              </w:sdtContent>
            </w:sdt>
            <w:sdt>
              <w:sdtPr>
                <w:lock w:val="contentLocked"/>
                <w:tag w:val="goog_rdk_377"/>
              </w:sdtPr>
              <w:sdtContent>
                <w:tc>
                  <w:tcPr>
                    <w:tcBorders>
                      <w:top w:color="cccccc" w:space="0" w:sz="3" w:val="single"/>
                      <w:left w:color="cccccc" w:space="0" w:sz="3" w:val="single"/>
                      <w:bottom w:color="000000" w:space="0" w:sz="3" w:val="single"/>
                      <w:right w:color="000000" w:space="0" w:sz="3" w:val="single"/>
                    </w:tcBorders>
                    <w:tcMar>
                      <w:top w:w="0.0" w:type="dxa"/>
                      <w:left w:w="40.0" w:type="dxa"/>
                      <w:bottom w:w="0.0" w:type="dxa"/>
                      <w:right w:w="40.0" w:type="dxa"/>
                    </w:tcMar>
                    <w:vAlign w:val="center"/>
                  </w:tcPr>
                  <w:p w:rsidR="00000000" w:rsidDel="00000000" w:rsidP="00000000" w:rsidRDefault="00000000" w:rsidRPr="00000000" w14:paraId="000001B2">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b w:val="1"/>
                        <w:color w:val="2f77ed"/>
                        <w:sz w:val="20"/>
                        <w:szCs w:val="20"/>
                        <w:rtl w:val="0"/>
                      </w:rPr>
                      <w:t xml:space="preserve">5,81</w:t>
                    </w:r>
                    <w:r w:rsidDel="00000000" w:rsidR="00000000" w:rsidRPr="00000000">
                      <w:rPr>
                        <w:rtl w:val="0"/>
                      </w:rPr>
                    </w:r>
                  </w:p>
                </w:tc>
              </w:sdtContent>
            </w:sdt>
          </w:tr>
          <w:tr>
            <w:trPr>
              <w:cantSplit w:val="0"/>
              <w:trHeight w:val="315" w:hRule="atLeast"/>
              <w:tblHeader w:val="0"/>
            </w:trPr>
            <w:sdt>
              <w:sdtPr>
                <w:lock w:val="contentLocked"/>
                <w:tag w:val="goog_rdk_378"/>
              </w:sdtPr>
              <w:sdtContent>
                <w:tc>
                  <w:tcPr>
                    <w:tcBorders>
                      <w:top w:color="cccccc" w:space="0" w:sz="6" w:val="single"/>
                      <w:left w:color="cccccc" w:space="0" w:sz="6" w:val="single"/>
                      <w:bottom w:color="cccccc" w:space="0" w:sz="6" w:val="single"/>
                      <w:right w:color="000000" w:space="0" w:sz="6" w:val="single"/>
                    </w:tcBorders>
                    <w:shd w:fill="def5fc" w:val="clear"/>
                    <w:tcMar>
                      <w:top w:w="0.0" w:type="dxa"/>
                      <w:left w:w="40.0" w:type="dxa"/>
                      <w:bottom w:w="0.0" w:type="dxa"/>
                      <w:right w:w="40.0" w:type="dxa"/>
                    </w:tcMar>
                    <w:vAlign w:val="center"/>
                  </w:tcPr>
                  <w:p w:rsidR="00000000" w:rsidDel="00000000" w:rsidP="00000000" w:rsidRDefault="00000000" w:rsidRPr="00000000" w14:paraId="000001B3">
                    <w:pPr>
                      <w:widowControl w:val="0"/>
                      <w:spacing w:after="0" w:line="276" w:lineRule="auto"/>
                      <w:rPr>
                        <w:rFonts w:ascii="Calibri" w:cs="Calibri" w:eastAsia="Calibri" w:hAnsi="Calibri"/>
                      </w:rPr>
                    </w:pPr>
                    <w:r w:rsidDel="00000000" w:rsidR="00000000" w:rsidRPr="00000000">
                      <w:rPr>
                        <w:rtl w:val="0"/>
                      </w:rPr>
                    </w:r>
                  </w:p>
                </w:tc>
              </w:sdtContent>
            </w:sdt>
            <w:sdt>
              <w:sdtPr>
                <w:lock w:val="contentLocked"/>
                <w:tag w:val="goog_rdk_379"/>
              </w:sdtPr>
              <w:sdtContent>
                <w:tc>
                  <w:tcPr>
                    <w:gridSpan w:val="3"/>
                    <w:tcBorders>
                      <w:top w:color="cccccc" w:space="0" w:sz="6" w:val="single"/>
                      <w:left w:color="cccccc" w:space="0" w:sz="6" w:val="single"/>
                      <w:bottom w:color="cccccc" w:space="0" w:sz="6" w:val="single"/>
                      <w:right w:color="000000" w:space="0" w:sz="6" w:val="single"/>
                    </w:tcBorders>
                    <w:shd w:fill="def5fc" w:val="clear"/>
                    <w:tcMar>
                      <w:top w:w="0.0" w:type="dxa"/>
                      <w:left w:w="40.0" w:type="dxa"/>
                      <w:bottom w:w="0.0" w:type="dxa"/>
                      <w:right w:w="40.0" w:type="dxa"/>
                    </w:tcMar>
                    <w:vAlign w:val="center"/>
                  </w:tcPr>
                  <w:p w:rsidR="00000000" w:rsidDel="00000000" w:rsidP="00000000" w:rsidRDefault="00000000" w:rsidRPr="00000000" w14:paraId="000001B4">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b w:val="1"/>
                        <w:sz w:val="20"/>
                        <w:szCs w:val="20"/>
                        <w:rtl w:val="0"/>
                      </w:rPr>
                      <w:t xml:space="preserve">CALIFICACIÓN TOTAL</w:t>
                    </w:r>
                    <w:r w:rsidDel="00000000" w:rsidR="00000000" w:rsidRPr="00000000">
                      <w:rPr>
                        <w:rtl w:val="0"/>
                      </w:rPr>
                    </w:r>
                  </w:p>
                </w:tc>
              </w:sdtContent>
            </w:sdt>
            <w:sdt>
              <w:sdtPr>
                <w:lock w:val="contentLocked"/>
                <w:tag w:val="goog_rdk_382"/>
              </w:sdtPr>
              <w:sdtContent>
                <w:tc>
                  <w:tcPr>
                    <w:tcBorders>
                      <w:top w:color="cccccc" w:space="0" w:sz="3" w:val="single"/>
                      <w:left w:color="000000" w:space="0" w:sz="3" w:val="single"/>
                      <w:bottom w:color="cccccc" w:space="0" w:sz="3" w:val="single"/>
                      <w:right w:color="000000" w:space="0" w:sz="3" w:val="single"/>
                    </w:tcBorders>
                    <w:shd w:fill="def5fc" w:val="clear"/>
                    <w:tcMar>
                      <w:top w:w="0.0" w:type="dxa"/>
                      <w:left w:w="40.0" w:type="dxa"/>
                      <w:bottom w:w="0.0" w:type="dxa"/>
                      <w:right w:w="40.0" w:type="dxa"/>
                    </w:tcMar>
                    <w:vAlign w:val="center"/>
                  </w:tcPr>
                  <w:p w:rsidR="00000000" w:rsidDel="00000000" w:rsidP="00000000" w:rsidRDefault="00000000" w:rsidRPr="00000000" w14:paraId="000001B7">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b w:val="1"/>
                        <w:color w:val="11c511"/>
                        <w:sz w:val="20"/>
                        <w:szCs w:val="20"/>
                        <w:rtl w:val="0"/>
                      </w:rPr>
                      <w:t xml:space="preserve">8,88</w:t>
                    </w:r>
                    <w:r w:rsidDel="00000000" w:rsidR="00000000" w:rsidRPr="00000000">
                      <w:rPr>
                        <w:rtl w:val="0"/>
                      </w:rPr>
                    </w:r>
                  </w:p>
                </w:tc>
              </w:sdtContent>
            </w:sdt>
            <w:sdt>
              <w:sdtPr>
                <w:lock w:val="contentLocked"/>
                <w:tag w:val="goog_rdk_383"/>
              </w:sdtPr>
              <w:sdtContent>
                <w:tc>
                  <w:tcPr>
                    <w:tcBorders>
                      <w:top w:color="cccccc" w:space="0" w:sz="3" w:val="single"/>
                      <w:left w:color="cccccc" w:space="0" w:sz="3" w:val="single"/>
                      <w:bottom w:color="cccccc" w:space="0" w:sz="3" w:val="single"/>
                      <w:right w:color="000000" w:space="0" w:sz="3" w:val="single"/>
                    </w:tcBorders>
                    <w:shd w:fill="def5fc" w:val="clear"/>
                    <w:tcMar>
                      <w:top w:w="0.0" w:type="dxa"/>
                      <w:left w:w="40.0" w:type="dxa"/>
                      <w:bottom w:w="0.0" w:type="dxa"/>
                      <w:right w:w="40.0" w:type="dxa"/>
                    </w:tcMar>
                    <w:vAlign w:val="center"/>
                  </w:tcPr>
                  <w:p w:rsidR="00000000" w:rsidDel="00000000" w:rsidP="00000000" w:rsidRDefault="00000000" w:rsidRPr="00000000" w14:paraId="000001B8">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b w:val="1"/>
                        <w:color w:val="2f77ed"/>
                        <w:sz w:val="20"/>
                        <w:szCs w:val="20"/>
                        <w:rtl w:val="0"/>
                      </w:rPr>
                      <w:t xml:space="preserve">6,58</w:t>
                    </w:r>
                    <w:r w:rsidDel="00000000" w:rsidR="00000000" w:rsidRPr="00000000">
                      <w:rPr>
                        <w:rtl w:val="0"/>
                      </w:rPr>
                    </w:r>
                  </w:p>
                </w:tc>
              </w:sdtContent>
            </w:sdt>
            <w:sdt>
              <w:sdtPr>
                <w:lock w:val="contentLocked"/>
                <w:tag w:val="goog_rdk_384"/>
              </w:sdtPr>
              <w:sdtContent>
                <w:tc>
                  <w:tcPr>
                    <w:tcBorders>
                      <w:top w:color="cccccc" w:space="0" w:sz="3" w:val="single"/>
                      <w:left w:color="cccccc" w:space="0" w:sz="3" w:val="single"/>
                      <w:bottom w:color="cccccc" w:space="0" w:sz="3" w:val="single"/>
                      <w:right w:color="000000" w:space="0" w:sz="3" w:val="single"/>
                    </w:tcBorders>
                    <w:shd w:fill="def5fc" w:val="clear"/>
                    <w:tcMar>
                      <w:top w:w="0.0" w:type="dxa"/>
                      <w:left w:w="40.0" w:type="dxa"/>
                      <w:bottom w:w="0.0" w:type="dxa"/>
                      <w:right w:w="40.0" w:type="dxa"/>
                    </w:tcMar>
                    <w:vAlign w:val="center"/>
                  </w:tcPr>
                  <w:p w:rsidR="00000000" w:rsidDel="00000000" w:rsidP="00000000" w:rsidRDefault="00000000" w:rsidRPr="00000000" w14:paraId="000001B9">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b w:val="1"/>
                        <w:color w:val="2f77ed"/>
                        <w:sz w:val="20"/>
                        <w:szCs w:val="20"/>
                        <w:rtl w:val="0"/>
                      </w:rPr>
                      <w:t xml:space="preserve">5,94</w:t>
                    </w:r>
                    <w:r w:rsidDel="00000000" w:rsidR="00000000" w:rsidRPr="00000000">
                      <w:rPr>
                        <w:rtl w:val="0"/>
                      </w:rPr>
                    </w:r>
                  </w:p>
                </w:tc>
              </w:sdtContent>
            </w:sdt>
          </w:tr>
        </w:tbl>
      </w:sdtContent>
    </w:sdt>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pStyle w:val="Heading1"/>
        <w:jc w:val="both"/>
        <w:rPr>
          <w:sz w:val="22"/>
          <w:szCs w:val="22"/>
        </w:rPr>
      </w:pPr>
      <w:bookmarkStart w:colFirst="0" w:colLast="0" w:name="_heading=h.9vwxqgret3hv" w:id="6"/>
      <w:bookmarkEnd w:id="6"/>
      <w:r w:rsidDel="00000000" w:rsidR="00000000" w:rsidRPr="00000000">
        <w:rPr>
          <w:rtl w:val="0"/>
        </w:rPr>
        <w:t xml:space="preserve">4. Ranking</w:t>
        <w:br w:type="textWrapping"/>
      </w:r>
      <w:r w:rsidDel="00000000" w:rsidR="00000000" w:rsidRPr="00000000">
        <w:rPr>
          <w:rtl w:val="0"/>
        </w:rPr>
      </w:r>
    </w:p>
    <w:p w:rsidR="00000000" w:rsidDel="00000000" w:rsidP="00000000" w:rsidRDefault="00000000" w:rsidRPr="00000000" w14:paraId="000001BC">
      <w:pPr>
        <w:jc w:val="both"/>
        <w:rPr>
          <w:rFonts w:ascii="Calibri" w:cs="Calibri" w:eastAsia="Calibri" w:hAnsi="Calibri"/>
        </w:rPr>
      </w:pPr>
      <w:r w:rsidDel="00000000" w:rsidR="00000000" w:rsidRPr="00000000">
        <w:rPr>
          <w:rFonts w:ascii="Calibri" w:cs="Calibri" w:eastAsia="Calibri" w:hAnsi="Calibri"/>
          <w:rtl w:val="0"/>
        </w:rPr>
        <w:t xml:space="preserve">El ranking a continuación muestra a </w:t>
      </w:r>
      <w:r w:rsidDel="00000000" w:rsidR="00000000" w:rsidRPr="00000000">
        <w:rPr>
          <w:rFonts w:ascii="Calibri" w:cs="Calibri" w:eastAsia="Calibri" w:hAnsi="Calibri"/>
          <w:b w:val="1"/>
          <w:rtl w:val="0"/>
        </w:rPr>
        <w:t xml:space="preserve">Udemy </w:t>
      </w:r>
      <w:r w:rsidDel="00000000" w:rsidR="00000000" w:rsidRPr="00000000">
        <w:rPr>
          <w:rFonts w:ascii="Calibri" w:cs="Calibri" w:eastAsia="Calibri" w:hAnsi="Calibri"/>
          <w:rtl w:val="0"/>
        </w:rPr>
        <w:t xml:space="preserve">como la web con mejor calificación de las tres analizadas, con un 8,87. Su alta eficacia en todos los apartados supera en grandes rasgos a sus competidores. Le sigue</w:t>
      </w:r>
      <w:r w:rsidDel="00000000" w:rsidR="00000000" w:rsidRPr="00000000">
        <w:rPr>
          <w:rFonts w:ascii="Calibri" w:cs="Calibri" w:eastAsia="Calibri" w:hAnsi="Calibri"/>
          <w:b w:val="1"/>
          <w:rtl w:val="0"/>
        </w:rPr>
        <w:t xml:space="preserve"> AulaFacil </w:t>
      </w:r>
      <w:r w:rsidDel="00000000" w:rsidR="00000000" w:rsidRPr="00000000">
        <w:rPr>
          <w:rFonts w:ascii="Calibri" w:cs="Calibri" w:eastAsia="Calibri" w:hAnsi="Calibri"/>
          <w:rtl w:val="0"/>
        </w:rPr>
        <w:t xml:space="preserve">con una calificación de 6,74 con una cobertura y objetividad aceptables aunque podrían llevarse a cabo mejoras en dicha página para aumentar su puntuación. </w:t>
      </w:r>
      <w:r w:rsidDel="00000000" w:rsidR="00000000" w:rsidRPr="00000000">
        <w:rPr>
          <w:rFonts w:ascii="Calibri" w:cs="Calibri" w:eastAsia="Calibri" w:hAnsi="Calibri"/>
          <w:b w:val="1"/>
          <w:rtl w:val="0"/>
        </w:rPr>
        <w:t xml:space="preserve">CarpeDiem </w:t>
      </w:r>
      <w:r w:rsidDel="00000000" w:rsidR="00000000" w:rsidRPr="00000000">
        <w:rPr>
          <w:rFonts w:ascii="Calibri" w:cs="Calibri" w:eastAsia="Calibri" w:hAnsi="Calibri"/>
          <w:rtl w:val="0"/>
        </w:rPr>
        <w:t xml:space="preserve">ocupa el último puesto con un 5,96 ya que su autoría y diseño cuentan con lo mínimo para el funcionamiento de la web.</w:t>
      </w:r>
      <w:r w:rsidDel="00000000" w:rsidR="00000000" w:rsidRPr="00000000">
        <w:rPr>
          <w:rtl w:val="0"/>
        </w:rPr>
      </w:r>
    </w:p>
    <w:sdt>
      <w:sdtPr>
        <w:lock w:val="contentLocked"/>
        <w:tag w:val="goog_rdk_421"/>
      </w:sdtPr>
      <w:sdtContent>
        <w:tbl>
          <w:tblPr>
            <w:tblStyle w:val="Table2"/>
            <w:tblW w:w="9675.0" w:type="dxa"/>
            <w:jc w:val="left"/>
            <w:tblInd w:w="-5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1230"/>
            <w:gridCol w:w="1350"/>
            <w:gridCol w:w="1275"/>
            <w:gridCol w:w="1440"/>
            <w:gridCol w:w="1155"/>
            <w:gridCol w:w="1485"/>
            <w:tblGridChange w:id="0">
              <w:tblGrid>
                <w:gridCol w:w="1740"/>
                <w:gridCol w:w="1230"/>
                <w:gridCol w:w="1350"/>
                <w:gridCol w:w="1275"/>
                <w:gridCol w:w="1440"/>
                <w:gridCol w:w="1155"/>
                <w:gridCol w:w="1485"/>
              </w:tblGrid>
            </w:tblGridChange>
          </w:tblGrid>
          <w:tr>
            <w:trPr>
              <w:cantSplit w:val="0"/>
              <w:trHeight w:val="259.99023437499994" w:hRule="atLeast"/>
              <w:tblHeader w:val="0"/>
            </w:trPr>
            <w:sdt>
              <w:sdtPr>
                <w:lock w:val="contentLocked"/>
                <w:tag w:val="goog_rdk_386"/>
              </w:sdtPr>
              <w:sdtContent>
                <w:tc>
                  <w:tcPr>
                    <w:vMerge w:val="restart"/>
                    <w:tcBorders>
                      <w:top w:color="000000" w:space="0" w:sz="8" w:val="single"/>
                      <w:left w:color="000000" w:space="0" w:sz="8" w:val="single"/>
                      <w:bottom w:color="000000" w:space="0" w:sz="8" w:val="single"/>
                      <w:right w:color="000000" w:space="0" w:sz="8" w:val="single"/>
                    </w:tcBorders>
                    <w:shd w:fill="def5fc" w:val="clear"/>
                    <w:tcMar>
                      <w:top w:w="0.0" w:type="dxa"/>
                      <w:left w:w="40.0" w:type="dxa"/>
                      <w:bottom w:w="0.0" w:type="dxa"/>
                      <w:right w:w="40.0" w:type="dxa"/>
                    </w:tcMar>
                    <w:vAlign w:val="bottom"/>
                  </w:tcPr>
                  <w:p w:rsidR="00000000" w:rsidDel="00000000" w:rsidP="00000000" w:rsidRDefault="00000000" w:rsidRPr="00000000" w14:paraId="000001BD">
                    <w:pPr>
                      <w:widowControl w:val="0"/>
                      <w:spacing w:after="0" w:line="276"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Webs analizadas</w:t>
                    </w:r>
                  </w:p>
                </w:tc>
              </w:sdtContent>
            </w:sdt>
            <w:sdt>
              <w:sdtPr>
                <w:lock w:val="contentLocked"/>
                <w:tag w:val="goog_rdk_387"/>
              </w:sdtPr>
              <w:sdtContent>
                <w:tc>
                  <w:tcPr>
                    <w:gridSpan w:val="6"/>
                    <w:tcBorders>
                      <w:top w:color="000000" w:space="0" w:sz="8" w:val="single"/>
                      <w:left w:color="cccccc" w:space="0" w:sz="8" w:val="single"/>
                      <w:bottom w:color="000000" w:space="0" w:sz="8" w:val="single"/>
                      <w:right w:color="000000" w:space="0" w:sz="8" w:val="single"/>
                    </w:tcBorders>
                    <w:shd w:fill="def5fc" w:val="clear"/>
                    <w:tcMar>
                      <w:top w:w="0.0" w:type="dxa"/>
                      <w:left w:w="40.0" w:type="dxa"/>
                      <w:bottom w:w="0.0" w:type="dxa"/>
                      <w:right w:w="40.0" w:type="dxa"/>
                    </w:tcMar>
                    <w:vAlign w:val="bottom"/>
                  </w:tcPr>
                  <w:p w:rsidR="00000000" w:rsidDel="00000000" w:rsidP="00000000" w:rsidRDefault="00000000" w:rsidRPr="00000000" w14:paraId="000001BE">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b w:val="1"/>
                        <w:sz w:val="26"/>
                        <w:szCs w:val="26"/>
                        <w:rtl w:val="0"/>
                      </w:rPr>
                      <w:t xml:space="preserve">Calificación de las webs</w:t>
                    </w:r>
                    <w:r w:rsidDel="00000000" w:rsidR="00000000" w:rsidRPr="00000000">
                      <w:rPr>
                        <w:rtl w:val="0"/>
                      </w:rPr>
                    </w:r>
                  </w:p>
                </w:tc>
              </w:sdtContent>
            </w:sdt>
          </w:tr>
          <w:tr>
            <w:trPr>
              <w:cantSplit w:val="0"/>
              <w:trHeight w:val="534.2408026755852" w:hRule="atLeast"/>
              <w:tblHeader w:val="0"/>
            </w:trPr>
            <w:sdt>
              <w:sdtPr>
                <w:lock w:val="contentLocked"/>
                <w:tag w:val="goog_rdk_393"/>
              </w:sdtPr>
              <w:sdtContent>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line="276" w:lineRule="auto"/>
                      <w:rPr>
                        <w:rFonts w:ascii="Georgia" w:cs="Georgia" w:eastAsia="Georgia" w:hAnsi="Georgia"/>
                      </w:rPr>
                    </w:pPr>
                    <w:r w:rsidDel="00000000" w:rsidR="00000000" w:rsidRPr="00000000">
                      <w:rPr>
                        <w:rtl w:val="0"/>
                      </w:rPr>
                    </w:r>
                  </w:p>
                </w:tc>
              </w:sdtContent>
            </w:sdt>
            <w:sdt>
              <w:sdtPr>
                <w:lock w:val="contentLocked"/>
                <w:tag w:val="goog_rdk_394"/>
              </w:sdtPr>
              <w:sdtContent>
                <w:tc>
                  <w:tcPr>
                    <w:tcBorders>
                      <w:top w:color="cccccc" w:space="0" w:sz="8" w:val="single"/>
                      <w:left w:color="cccccc" w:space="0" w:sz="8" w:val="single"/>
                      <w:bottom w:color="000000" w:space="0" w:sz="8" w:val="single"/>
                      <w:right w:color="000000" w:space="0" w:sz="8" w:val="single"/>
                    </w:tcBorders>
                    <w:shd w:fill="def5fc" w:val="clear"/>
                    <w:tcMar>
                      <w:top w:w="0.0" w:type="dxa"/>
                      <w:left w:w="40.0" w:type="dxa"/>
                      <w:bottom w:w="0.0" w:type="dxa"/>
                      <w:right w:w="40.0" w:type="dxa"/>
                    </w:tcMar>
                    <w:vAlign w:val="bottom"/>
                  </w:tcPr>
                  <w:p w:rsidR="00000000" w:rsidDel="00000000" w:rsidP="00000000" w:rsidRDefault="00000000" w:rsidRPr="00000000" w14:paraId="000001C5">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b w:val="1"/>
                        <w:sz w:val="26"/>
                        <w:szCs w:val="26"/>
                        <w:rtl w:val="0"/>
                      </w:rPr>
                      <w:t xml:space="preserve">Autoría (10%)</w:t>
                    </w:r>
                    <w:r w:rsidDel="00000000" w:rsidR="00000000" w:rsidRPr="00000000">
                      <w:rPr>
                        <w:rtl w:val="0"/>
                      </w:rPr>
                    </w:r>
                  </w:p>
                </w:tc>
              </w:sdtContent>
            </w:sdt>
            <w:sdt>
              <w:sdtPr>
                <w:lock w:val="contentLocked"/>
                <w:tag w:val="goog_rdk_395"/>
              </w:sdtPr>
              <w:sdtContent>
                <w:tc>
                  <w:tcPr>
                    <w:tcBorders>
                      <w:top w:color="cccccc" w:space="0" w:sz="8" w:val="single"/>
                      <w:left w:color="cccccc" w:space="0" w:sz="8" w:val="single"/>
                      <w:bottom w:color="000000" w:space="0" w:sz="8" w:val="single"/>
                      <w:right w:color="000000" w:space="0" w:sz="8" w:val="single"/>
                    </w:tcBorders>
                    <w:shd w:fill="def5fc" w:val="clear"/>
                    <w:tcMar>
                      <w:top w:w="0.0" w:type="dxa"/>
                      <w:left w:w="40.0" w:type="dxa"/>
                      <w:bottom w:w="0.0" w:type="dxa"/>
                      <w:right w:w="40.0" w:type="dxa"/>
                    </w:tcMar>
                    <w:vAlign w:val="bottom"/>
                  </w:tcPr>
                  <w:p w:rsidR="00000000" w:rsidDel="00000000" w:rsidP="00000000" w:rsidRDefault="00000000" w:rsidRPr="00000000" w14:paraId="000001C6">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b w:val="1"/>
                        <w:sz w:val="26"/>
                        <w:szCs w:val="26"/>
                        <w:rtl w:val="0"/>
                      </w:rPr>
                      <w:t xml:space="preserve">Actualidad (10%)</w:t>
                    </w:r>
                    <w:r w:rsidDel="00000000" w:rsidR="00000000" w:rsidRPr="00000000">
                      <w:rPr>
                        <w:rtl w:val="0"/>
                      </w:rPr>
                    </w:r>
                  </w:p>
                </w:tc>
              </w:sdtContent>
            </w:sdt>
            <w:sdt>
              <w:sdtPr>
                <w:lock w:val="contentLocked"/>
                <w:tag w:val="goog_rdk_396"/>
              </w:sdtPr>
              <w:sdtContent>
                <w:tc>
                  <w:tcPr>
                    <w:tcBorders>
                      <w:top w:color="cccccc" w:space="0" w:sz="8" w:val="single"/>
                      <w:left w:color="cccccc" w:space="0" w:sz="8" w:val="single"/>
                      <w:bottom w:color="000000" w:space="0" w:sz="8" w:val="single"/>
                      <w:right w:color="000000" w:space="0" w:sz="8" w:val="single"/>
                    </w:tcBorders>
                    <w:shd w:fill="def5fc" w:val="clear"/>
                    <w:tcMar>
                      <w:top w:w="0.0" w:type="dxa"/>
                      <w:left w:w="40.0" w:type="dxa"/>
                      <w:bottom w:w="0.0" w:type="dxa"/>
                      <w:right w:w="40.0" w:type="dxa"/>
                    </w:tcMar>
                    <w:vAlign w:val="bottom"/>
                  </w:tcPr>
                  <w:p w:rsidR="00000000" w:rsidDel="00000000" w:rsidP="00000000" w:rsidRDefault="00000000" w:rsidRPr="00000000" w14:paraId="000001C7">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b w:val="1"/>
                        <w:sz w:val="26"/>
                        <w:szCs w:val="26"/>
                        <w:rtl w:val="0"/>
                      </w:rPr>
                      <w:t xml:space="preserve">Cobertura (20%)</w:t>
                    </w:r>
                    <w:r w:rsidDel="00000000" w:rsidR="00000000" w:rsidRPr="00000000">
                      <w:rPr>
                        <w:rtl w:val="0"/>
                      </w:rPr>
                    </w:r>
                  </w:p>
                </w:tc>
              </w:sdtContent>
            </w:sdt>
            <w:sdt>
              <w:sdtPr>
                <w:lock w:val="contentLocked"/>
                <w:tag w:val="goog_rdk_397"/>
              </w:sdtPr>
              <w:sdtContent>
                <w:tc>
                  <w:tcPr>
                    <w:tcBorders>
                      <w:top w:color="cccccc" w:space="0" w:sz="8" w:val="single"/>
                      <w:left w:color="cccccc" w:space="0" w:sz="8" w:val="single"/>
                      <w:bottom w:color="000000" w:space="0" w:sz="8" w:val="single"/>
                      <w:right w:color="000000" w:space="0" w:sz="8" w:val="single"/>
                    </w:tcBorders>
                    <w:shd w:fill="def5fc" w:val="clear"/>
                    <w:tcMar>
                      <w:top w:w="0.0" w:type="dxa"/>
                      <w:left w:w="40.0" w:type="dxa"/>
                      <w:bottom w:w="0.0" w:type="dxa"/>
                      <w:right w:w="40.0" w:type="dxa"/>
                    </w:tcMar>
                    <w:vAlign w:val="bottom"/>
                  </w:tcPr>
                  <w:p w:rsidR="00000000" w:rsidDel="00000000" w:rsidP="00000000" w:rsidRDefault="00000000" w:rsidRPr="00000000" w14:paraId="000001C8">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b w:val="1"/>
                        <w:sz w:val="26"/>
                        <w:szCs w:val="26"/>
                        <w:rtl w:val="0"/>
                      </w:rPr>
                      <w:t xml:space="preserve">Objetividad (10%)</w:t>
                    </w:r>
                    <w:r w:rsidDel="00000000" w:rsidR="00000000" w:rsidRPr="00000000">
                      <w:rPr>
                        <w:rtl w:val="0"/>
                      </w:rPr>
                    </w:r>
                  </w:p>
                </w:tc>
              </w:sdtContent>
            </w:sdt>
            <w:sdt>
              <w:sdtPr>
                <w:lock w:val="contentLocked"/>
                <w:tag w:val="goog_rdk_398"/>
              </w:sdtPr>
              <w:sdtContent>
                <w:tc>
                  <w:tcPr>
                    <w:tcBorders>
                      <w:top w:color="cccccc" w:space="0" w:sz="8" w:val="single"/>
                      <w:left w:color="cccccc" w:space="0" w:sz="8" w:val="single"/>
                      <w:bottom w:color="000000" w:space="0" w:sz="8" w:val="single"/>
                      <w:right w:color="000000" w:space="0" w:sz="8" w:val="single"/>
                    </w:tcBorders>
                    <w:shd w:fill="def5fc" w:val="clear"/>
                    <w:tcMar>
                      <w:top w:w="0.0" w:type="dxa"/>
                      <w:left w:w="40.0" w:type="dxa"/>
                      <w:bottom w:w="0.0" w:type="dxa"/>
                      <w:right w:w="40.0" w:type="dxa"/>
                    </w:tcMar>
                    <w:vAlign w:val="bottom"/>
                  </w:tcPr>
                  <w:p w:rsidR="00000000" w:rsidDel="00000000" w:rsidP="00000000" w:rsidRDefault="00000000" w:rsidRPr="00000000" w14:paraId="000001C9">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b w:val="1"/>
                        <w:sz w:val="26"/>
                        <w:szCs w:val="26"/>
                        <w:rtl w:val="0"/>
                      </w:rPr>
                      <w:t xml:space="preserve">Diseño (50%)</w:t>
                    </w:r>
                    <w:r w:rsidDel="00000000" w:rsidR="00000000" w:rsidRPr="00000000">
                      <w:rPr>
                        <w:rtl w:val="0"/>
                      </w:rPr>
                    </w:r>
                  </w:p>
                </w:tc>
              </w:sdtContent>
            </w:sdt>
            <w:sdt>
              <w:sdtPr>
                <w:lock w:val="contentLocked"/>
                <w:tag w:val="goog_rdk_399"/>
              </w:sdtPr>
              <w:sdtContent>
                <w:tc>
                  <w:tcPr>
                    <w:tcBorders>
                      <w:top w:color="cccccc" w:space="0" w:sz="8" w:val="single"/>
                      <w:left w:color="cccccc" w:space="0" w:sz="8" w:val="single"/>
                      <w:bottom w:color="000000" w:space="0" w:sz="8" w:val="single"/>
                      <w:right w:color="000000" w:space="0" w:sz="8" w:val="single"/>
                    </w:tcBorders>
                    <w:shd w:fill="def5fc" w:val="clear"/>
                    <w:tcMar>
                      <w:top w:w="0.0" w:type="dxa"/>
                      <w:left w:w="40.0" w:type="dxa"/>
                      <w:bottom w:w="0.0" w:type="dxa"/>
                      <w:right w:w="40.0" w:type="dxa"/>
                    </w:tcMar>
                    <w:vAlign w:val="bottom"/>
                  </w:tcPr>
                  <w:p w:rsidR="00000000" w:rsidDel="00000000" w:rsidP="00000000" w:rsidRDefault="00000000" w:rsidRPr="00000000" w14:paraId="000001CA">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b w:val="1"/>
                        <w:sz w:val="26"/>
                        <w:szCs w:val="26"/>
                        <w:rtl w:val="0"/>
                      </w:rPr>
                      <w:t xml:space="preserve">Calificación</w:t>
                    </w:r>
                    <w:r w:rsidDel="00000000" w:rsidR="00000000" w:rsidRPr="00000000">
                      <w:rPr>
                        <w:rtl w:val="0"/>
                      </w:rPr>
                    </w:r>
                  </w:p>
                </w:tc>
              </w:sdtContent>
            </w:sdt>
          </w:tr>
          <w:tr>
            <w:trPr>
              <w:cantSplit w:val="0"/>
              <w:trHeight w:val="259.99023437499994" w:hRule="atLeast"/>
              <w:tblHeader w:val="0"/>
            </w:trPr>
            <w:sdt>
              <w:sdtPr>
                <w:lock w:val="contentLocked"/>
                <w:tag w:val="goog_rdk_400"/>
              </w:sdtPr>
              <w:sdtContent>
                <w:tc>
                  <w:tcPr>
                    <w:tcBorders>
                      <w:top w:color="cccccc" w:space="0" w:sz="8" w:val="single"/>
                      <w:left w:color="000000" w:space="0" w:sz="8" w:val="single"/>
                      <w:bottom w:color="000000" w:space="0" w:sz="8" w:val="single"/>
                      <w:right w:color="000000" w:space="0" w:sz="8" w:val="single"/>
                    </w:tcBorders>
                    <w:shd w:fill="def5fc" w:val="clear"/>
                    <w:tcMar>
                      <w:top w:w="0.0" w:type="dxa"/>
                      <w:left w:w="40.0" w:type="dxa"/>
                      <w:bottom w:w="0.0" w:type="dxa"/>
                      <w:right w:w="40.0" w:type="dxa"/>
                    </w:tcMar>
                    <w:vAlign w:val="bottom"/>
                  </w:tcPr>
                  <w:p w:rsidR="00000000" w:rsidDel="00000000" w:rsidP="00000000" w:rsidRDefault="00000000" w:rsidRPr="00000000" w14:paraId="000001CB">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b w:val="1"/>
                        <w:sz w:val="26"/>
                        <w:szCs w:val="26"/>
                        <w:rtl w:val="0"/>
                      </w:rPr>
                      <w:t xml:space="preserve">Udemy</w:t>
                    </w:r>
                    <w:r w:rsidDel="00000000" w:rsidR="00000000" w:rsidRPr="00000000">
                      <w:rPr>
                        <w:rtl w:val="0"/>
                      </w:rPr>
                    </w:r>
                  </w:p>
                </w:tc>
              </w:sdtContent>
            </w:sdt>
            <w:sdt>
              <w:sdtPr>
                <w:lock w:val="contentLocked"/>
                <w:tag w:val="goog_rdk_401"/>
              </w:sdtPr>
              <w:sdtContent>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CC">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b w:val="1"/>
                        <w:color w:val="11c511"/>
                        <w:sz w:val="26"/>
                        <w:szCs w:val="26"/>
                        <w:rtl w:val="0"/>
                      </w:rPr>
                      <w:t xml:space="preserve">9,00</w:t>
                    </w:r>
                    <w:r w:rsidDel="00000000" w:rsidR="00000000" w:rsidRPr="00000000">
                      <w:rPr>
                        <w:rtl w:val="0"/>
                      </w:rPr>
                    </w:r>
                  </w:p>
                </w:tc>
              </w:sdtContent>
            </w:sdt>
            <w:sdt>
              <w:sdtPr>
                <w:lock w:val="contentLocked"/>
                <w:tag w:val="goog_rdk_402"/>
              </w:sdtPr>
              <w:sdtContent>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CD">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b w:val="1"/>
                        <w:color w:val="11c511"/>
                        <w:sz w:val="26"/>
                        <w:szCs w:val="26"/>
                        <w:rtl w:val="0"/>
                      </w:rPr>
                      <w:t xml:space="preserve">9,00</w:t>
                    </w:r>
                    <w:r w:rsidDel="00000000" w:rsidR="00000000" w:rsidRPr="00000000">
                      <w:rPr>
                        <w:rtl w:val="0"/>
                      </w:rPr>
                    </w:r>
                  </w:p>
                </w:tc>
              </w:sdtContent>
            </w:sdt>
            <w:sdt>
              <w:sdtPr>
                <w:lock w:val="contentLocked"/>
                <w:tag w:val="goog_rdk_403"/>
              </w:sdtPr>
              <w:sdtContent>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CE">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b w:val="1"/>
                        <w:color w:val="11c511"/>
                        <w:sz w:val="26"/>
                        <w:szCs w:val="26"/>
                        <w:rtl w:val="0"/>
                      </w:rPr>
                      <w:t xml:space="preserve">9,20</w:t>
                    </w:r>
                    <w:r w:rsidDel="00000000" w:rsidR="00000000" w:rsidRPr="00000000">
                      <w:rPr>
                        <w:rtl w:val="0"/>
                      </w:rPr>
                    </w:r>
                  </w:p>
                </w:tc>
              </w:sdtContent>
            </w:sdt>
            <w:sdt>
              <w:sdtPr>
                <w:lock w:val="contentLocked"/>
                <w:tag w:val="goog_rdk_404"/>
              </w:sdtPr>
              <w:sdtContent>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CF">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b w:val="1"/>
                        <w:color w:val="11c511"/>
                        <w:sz w:val="26"/>
                        <w:szCs w:val="26"/>
                        <w:rtl w:val="0"/>
                      </w:rPr>
                      <w:t xml:space="preserve">8,50</w:t>
                    </w:r>
                    <w:r w:rsidDel="00000000" w:rsidR="00000000" w:rsidRPr="00000000">
                      <w:rPr>
                        <w:rtl w:val="0"/>
                      </w:rPr>
                    </w:r>
                  </w:p>
                </w:tc>
              </w:sdtContent>
            </w:sdt>
            <w:sdt>
              <w:sdtPr>
                <w:lock w:val="contentLocked"/>
                <w:tag w:val="goog_rdk_405"/>
              </w:sdtPr>
              <w:sdtContent>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D0">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b w:val="1"/>
                        <w:color w:val="11c511"/>
                        <w:sz w:val="26"/>
                        <w:szCs w:val="26"/>
                        <w:rtl w:val="0"/>
                      </w:rPr>
                      <w:t xml:space="preserve">8,71</w:t>
                    </w:r>
                    <w:r w:rsidDel="00000000" w:rsidR="00000000" w:rsidRPr="00000000">
                      <w:rPr>
                        <w:rtl w:val="0"/>
                      </w:rPr>
                    </w:r>
                  </w:p>
                </w:tc>
              </w:sdtContent>
            </w:sdt>
            <w:sdt>
              <w:sdtPr>
                <w:lock w:val="contentLocked"/>
                <w:tag w:val="goog_rdk_406"/>
              </w:sdtPr>
              <w:sdtContent>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D1">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b w:val="1"/>
                        <w:color w:val="11c511"/>
                        <w:sz w:val="26"/>
                        <w:szCs w:val="26"/>
                        <w:rtl w:val="0"/>
                      </w:rPr>
                      <w:t xml:space="preserve">8,85</w:t>
                    </w:r>
                    <w:r w:rsidDel="00000000" w:rsidR="00000000" w:rsidRPr="00000000">
                      <w:rPr>
                        <w:rtl w:val="0"/>
                      </w:rPr>
                    </w:r>
                  </w:p>
                </w:tc>
              </w:sdtContent>
            </w:sdt>
          </w:tr>
          <w:tr>
            <w:trPr>
              <w:cantSplit w:val="0"/>
              <w:trHeight w:val="259.99023437499994" w:hRule="atLeast"/>
              <w:tblHeader w:val="0"/>
            </w:trPr>
            <w:sdt>
              <w:sdtPr>
                <w:lock w:val="contentLocked"/>
                <w:tag w:val="goog_rdk_407"/>
              </w:sdtPr>
              <w:sdtContent>
                <w:tc>
                  <w:tcPr>
                    <w:tcBorders>
                      <w:top w:color="cccccc" w:space="0" w:sz="8" w:val="single"/>
                      <w:left w:color="000000" w:space="0" w:sz="8" w:val="single"/>
                      <w:bottom w:color="000000" w:space="0" w:sz="8" w:val="single"/>
                      <w:right w:color="000000" w:space="0" w:sz="8" w:val="single"/>
                    </w:tcBorders>
                    <w:shd w:fill="def5fc" w:val="clear"/>
                    <w:tcMar>
                      <w:top w:w="0.0" w:type="dxa"/>
                      <w:left w:w="40.0" w:type="dxa"/>
                      <w:bottom w:w="0.0" w:type="dxa"/>
                      <w:right w:w="40.0" w:type="dxa"/>
                    </w:tcMar>
                    <w:vAlign w:val="bottom"/>
                  </w:tcPr>
                  <w:p w:rsidR="00000000" w:rsidDel="00000000" w:rsidP="00000000" w:rsidRDefault="00000000" w:rsidRPr="00000000" w14:paraId="000001D2">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b w:val="1"/>
                        <w:sz w:val="26"/>
                        <w:szCs w:val="26"/>
                        <w:rtl w:val="0"/>
                      </w:rPr>
                      <w:t xml:space="preserve">AulaFacil</w:t>
                    </w:r>
                    <w:r w:rsidDel="00000000" w:rsidR="00000000" w:rsidRPr="00000000">
                      <w:rPr>
                        <w:rtl w:val="0"/>
                      </w:rPr>
                    </w:r>
                  </w:p>
                </w:tc>
              </w:sdtContent>
            </w:sdt>
            <w:sdt>
              <w:sdtPr>
                <w:lock w:val="contentLocked"/>
                <w:tag w:val="goog_rdk_408"/>
              </w:sdtPr>
              <w:sdtContent>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D3">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b w:val="1"/>
                        <w:color w:val="2f77ed"/>
                        <w:sz w:val="26"/>
                        <w:szCs w:val="26"/>
                        <w:rtl w:val="0"/>
                      </w:rPr>
                      <w:t xml:space="preserve">6,00</w:t>
                    </w:r>
                    <w:r w:rsidDel="00000000" w:rsidR="00000000" w:rsidRPr="00000000">
                      <w:rPr>
                        <w:rtl w:val="0"/>
                      </w:rPr>
                    </w:r>
                  </w:p>
                </w:tc>
              </w:sdtContent>
            </w:sdt>
            <w:sdt>
              <w:sdtPr>
                <w:lock w:val="contentLocked"/>
                <w:tag w:val="goog_rdk_409"/>
              </w:sdtPr>
              <w:sdtContent>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D4">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b w:val="1"/>
                        <w:color w:val="2f77ed"/>
                        <w:sz w:val="26"/>
                        <w:szCs w:val="26"/>
                        <w:rtl w:val="0"/>
                      </w:rPr>
                      <w:t xml:space="preserve">6,00</w:t>
                    </w:r>
                    <w:r w:rsidDel="00000000" w:rsidR="00000000" w:rsidRPr="00000000">
                      <w:rPr>
                        <w:rtl w:val="0"/>
                      </w:rPr>
                    </w:r>
                  </w:p>
                </w:tc>
              </w:sdtContent>
            </w:sdt>
            <w:sdt>
              <w:sdtPr>
                <w:lock w:val="contentLocked"/>
                <w:tag w:val="goog_rdk_410"/>
              </w:sdtPr>
              <w:sdtContent>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D5">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b w:val="1"/>
                        <w:color w:val="11c511"/>
                        <w:sz w:val="26"/>
                        <w:szCs w:val="26"/>
                        <w:rtl w:val="0"/>
                      </w:rPr>
                      <w:t xml:space="preserve">7,60</w:t>
                    </w:r>
                    <w:r w:rsidDel="00000000" w:rsidR="00000000" w:rsidRPr="00000000">
                      <w:rPr>
                        <w:rtl w:val="0"/>
                      </w:rPr>
                    </w:r>
                  </w:p>
                </w:tc>
              </w:sdtContent>
            </w:sdt>
            <w:sdt>
              <w:sdtPr>
                <w:lock w:val="contentLocked"/>
                <w:tag w:val="goog_rdk_411"/>
              </w:sdtPr>
              <w:sdtContent>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D6">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b w:val="1"/>
                        <w:color w:val="2f77ed"/>
                        <w:sz w:val="26"/>
                        <w:szCs w:val="26"/>
                        <w:rtl w:val="0"/>
                      </w:rPr>
                      <w:t xml:space="preserve">6,50</w:t>
                    </w:r>
                    <w:r w:rsidDel="00000000" w:rsidR="00000000" w:rsidRPr="00000000">
                      <w:rPr>
                        <w:rtl w:val="0"/>
                      </w:rPr>
                    </w:r>
                  </w:p>
                </w:tc>
              </w:sdtContent>
            </w:sdt>
            <w:sdt>
              <w:sdtPr>
                <w:lock w:val="contentLocked"/>
                <w:tag w:val="goog_rdk_412"/>
              </w:sdtPr>
              <w:sdtContent>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D7">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b w:val="1"/>
                        <w:color w:val="2f77ed"/>
                        <w:sz w:val="26"/>
                        <w:szCs w:val="26"/>
                        <w:rtl w:val="0"/>
                      </w:rPr>
                      <w:t xml:space="preserve">6,81</w:t>
                    </w:r>
                    <w:r w:rsidDel="00000000" w:rsidR="00000000" w:rsidRPr="00000000">
                      <w:rPr>
                        <w:rtl w:val="0"/>
                      </w:rPr>
                    </w:r>
                  </w:p>
                </w:tc>
              </w:sdtContent>
            </w:sdt>
            <w:sdt>
              <w:sdtPr>
                <w:lock w:val="contentLocked"/>
                <w:tag w:val="goog_rdk_413"/>
              </w:sdtPr>
              <w:sdtContent>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D8">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b w:val="1"/>
                        <w:color w:val="2f77ed"/>
                        <w:sz w:val="26"/>
                        <w:szCs w:val="26"/>
                        <w:rtl w:val="0"/>
                      </w:rPr>
                      <w:t xml:space="preserve">6,78</w:t>
                    </w:r>
                    <w:r w:rsidDel="00000000" w:rsidR="00000000" w:rsidRPr="00000000">
                      <w:rPr>
                        <w:rtl w:val="0"/>
                      </w:rPr>
                    </w:r>
                  </w:p>
                </w:tc>
              </w:sdtContent>
            </w:sdt>
          </w:tr>
          <w:tr>
            <w:trPr>
              <w:cantSplit w:val="0"/>
              <w:trHeight w:val="259.99023437499994" w:hRule="atLeast"/>
              <w:tblHeader w:val="0"/>
            </w:trPr>
            <w:sdt>
              <w:sdtPr>
                <w:lock w:val="contentLocked"/>
                <w:tag w:val="goog_rdk_414"/>
              </w:sdtPr>
              <w:sdtContent>
                <w:tc>
                  <w:tcPr>
                    <w:tcBorders>
                      <w:top w:color="cccccc" w:space="0" w:sz="8" w:val="single"/>
                      <w:left w:color="000000" w:space="0" w:sz="8" w:val="single"/>
                      <w:bottom w:color="000000" w:space="0" w:sz="8" w:val="single"/>
                      <w:right w:color="000000" w:space="0" w:sz="8" w:val="single"/>
                    </w:tcBorders>
                    <w:shd w:fill="def5fc" w:val="clear"/>
                    <w:tcMar>
                      <w:top w:w="0.0" w:type="dxa"/>
                      <w:left w:w="40.0" w:type="dxa"/>
                      <w:bottom w:w="0.0" w:type="dxa"/>
                      <w:right w:w="40.0" w:type="dxa"/>
                    </w:tcMar>
                    <w:vAlign w:val="bottom"/>
                  </w:tcPr>
                  <w:p w:rsidR="00000000" w:rsidDel="00000000" w:rsidP="00000000" w:rsidRDefault="00000000" w:rsidRPr="00000000" w14:paraId="000001D9">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b w:val="1"/>
                        <w:sz w:val="26"/>
                        <w:szCs w:val="26"/>
                        <w:rtl w:val="0"/>
                      </w:rPr>
                      <w:t xml:space="preserve">CarpeDiem</w:t>
                    </w:r>
                    <w:r w:rsidDel="00000000" w:rsidR="00000000" w:rsidRPr="00000000">
                      <w:rPr>
                        <w:rtl w:val="0"/>
                      </w:rPr>
                    </w:r>
                  </w:p>
                </w:tc>
              </w:sdtContent>
            </w:sdt>
            <w:sdt>
              <w:sdtPr>
                <w:lock w:val="contentLocked"/>
                <w:tag w:val="goog_rdk_415"/>
              </w:sdtPr>
              <w:sdtContent>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DA">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b w:val="1"/>
                        <w:color w:val="2f77ed"/>
                        <w:sz w:val="26"/>
                        <w:szCs w:val="26"/>
                        <w:rtl w:val="0"/>
                      </w:rPr>
                      <w:t xml:space="preserve">5,00</w:t>
                    </w:r>
                    <w:r w:rsidDel="00000000" w:rsidR="00000000" w:rsidRPr="00000000">
                      <w:rPr>
                        <w:rtl w:val="0"/>
                      </w:rPr>
                    </w:r>
                  </w:p>
                </w:tc>
              </w:sdtContent>
            </w:sdt>
            <w:sdt>
              <w:sdtPr>
                <w:lock w:val="contentLocked"/>
                <w:tag w:val="goog_rdk_416"/>
              </w:sdtPr>
              <w:sdtContent>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DB">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b w:val="1"/>
                        <w:color w:val="2f77ed"/>
                        <w:sz w:val="26"/>
                        <w:szCs w:val="26"/>
                        <w:rtl w:val="0"/>
                      </w:rPr>
                      <w:t xml:space="preserve">6,50</w:t>
                    </w:r>
                    <w:r w:rsidDel="00000000" w:rsidR="00000000" w:rsidRPr="00000000">
                      <w:rPr>
                        <w:rtl w:val="0"/>
                      </w:rPr>
                    </w:r>
                  </w:p>
                </w:tc>
              </w:sdtContent>
            </w:sdt>
            <w:sdt>
              <w:sdtPr>
                <w:lock w:val="contentLocked"/>
                <w:tag w:val="goog_rdk_417"/>
              </w:sdtPr>
              <w:sdtContent>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DC">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b w:val="1"/>
                        <w:color w:val="2f77ed"/>
                        <w:sz w:val="26"/>
                        <w:szCs w:val="26"/>
                        <w:rtl w:val="0"/>
                      </w:rPr>
                      <w:t xml:space="preserve">6,40</w:t>
                    </w:r>
                    <w:r w:rsidDel="00000000" w:rsidR="00000000" w:rsidRPr="00000000">
                      <w:rPr>
                        <w:rtl w:val="0"/>
                      </w:rPr>
                    </w:r>
                  </w:p>
                </w:tc>
              </w:sdtContent>
            </w:sdt>
            <w:sdt>
              <w:sdtPr>
                <w:lock w:val="contentLocked"/>
                <w:tag w:val="goog_rdk_418"/>
              </w:sdtPr>
              <w:sdtContent>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DD">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b w:val="1"/>
                        <w:color w:val="2f77ed"/>
                        <w:sz w:val="26"/>
                        <w:szCs w:val="26"/>
                        <w:rtl w:val="0"/>
                      </w:rPr>
                      <w:t xml:space="preserve">6,00</w:t>
                    </w:r>
                    <w:r w:rsidDel="00000000" w:rsidR="00000000" w:rsidRPr="00000000">
                      <w:rPr>
                        <w:rtl w:val="0"/>
                      </w:rPr>
                    </w:r>
                  </w:p>
                </w:tc>
              </w:sdtContent>
            </w:sdt>
            <w:sdt>
              <w:sdtPr>
                <w:lock w:val="contentLocked"/>
                <w:tag w:val="goog_rdk_419"/>
              </w:sdtPr>
              <w:sdtContent>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DE">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b w:val="1"/>
                        <w:color w:val="2f77ed"/>
                        <w:sz w:val="26"/>
                        <w:szCs w:val="26"/>
                        <w:rtl w:val="0"/>
                      </w:rPr>
                      <w:t xml:space="preserve">5,81</w:t>
                    </w:r>
                    <w:r w:rsidDel="00000000" w:rsidR="00000000" w:rsidRPr="00000000">
                      <w:rPr>
                        <w:rtl w:val="0"/>
                      </w:rPr>
                    </w:r>
                  </w:p>
                </w:tc>
              </w:sdtContent>
            </w:sdt>
            <w:sdt>
              <w:sdtPr>
                <w:lock w:val="contentLocked"/>
                <w:tag w:val="goog_rdk_420"/>
              </w:sdtPr>
              <w:sdtContent>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DF">
                    <w:pPr>
                      <w:widowControl w:val="0"/>
                      <w:spacing w:after="0" w:line="276" w:lineRule="auto"/>
                      <w:jc w:val="center"/>
                      <w:rPr>
                        <w:rFonts w:ascii="Georgia" w:cs="Georgia" w:eastAsia="Georgia" w:hAnsi="Georgia"/>
                      </w:rPr>
                    </w:pPr>
                    <w:r w:rsidDel="00000000" w:rsidR="00000000" w:rsidRPr="00000000">
                      <w:rPr>
                        <w:rFonts w:ascii="Calibri" w:cs="Calibri" w:eastAsia="Calibri" w:hAnsi="Calibri"/>
                        <w:b w:val="1"/>
                        <w:color w:val="2f77ed"/>
                        <w:sz w:val="26"/>
                        <w:szCs w:val="26"/>
                        <w:rtl w:val="0"/>
                      </w:rPr>
                      <w:t xml:space="preserve">5,94</w:t>
                    </w:r>
                    <w:r w:rsidDel="00000000" w:rsidR="00000000" w:rsidRPr="00000000">
                      <w:rPr>
                        <w:rtl w:val="0"/>
                      </w:rPr>
                    </w:r>
                  </w:p>
                </w:tc>
              </w:sdtContent>
            </w:sdt>
          </w:tr>
        </w:tbl>
      </w:sdtContent>
    </w:sdt>
    <w:p w:rsidR="00000000" w:rsidDel="00000000" w:rsidP="00000000" w:rsidRDefault="00000000" w:rsidRPr="00000000" w14:paraId="000001E0">
      <w:pPr>
        <w:rPr>
          <w:rFonts w:ascii="Calibri" w:cs="Calibri" w:eastAsia="Calibri" w:hAnsi="Calibri"/>
          <w:b w:val="1"/>
          <w:color w:val="36609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161925</wp:posOffset>
            </wp:positionH>
            <wp:positionV relativeFrom="paragraph">
              <wp:posOffset>276225</wp:posOffset>
            </wp:positionV>
            <wp:extent cx="5157788" cy="3223617"/>
            <wp:effectExtent b="0" l="0" r="0" t="0"/>
            <wp:wrapSquare wrapText="bothSides" distB="114300" distT="114300" distL="114300" distR="114300"/>
            <wp:docPr descr="Gráfico" id="1" name="image1.png">
              <a:extLst>
                <a:ext uri="http://customooxmlschemas.google.com/">
                  <go:docsCustomData xmlns:go="http://customooxmlschemas.google.com/" roundtripId="422"/>
                </a:ext>
              </a:extLst>
            </wp:docPr>
            <a:graphic>
              <a:graphicData uri="http://schemas.openxmlformats.org/drawingml/2006/picture">
                <pic:pic>
                  <pic:nvPicPr>
                    <pic:cNvPr descr="Gráfico" id="0" name="image1.png"/>
                    <pic:cNvPicPr preferRelativeResize="0"/>
                  </pic:nvPicPr>
                  <pic:blipFill>
                    <a:blip r:embed="rId10"/>
                    <a:srcRect b="0" l="0" r="0" t="0"/>
                    <a:stretch>
                      <a:fillRect/>
                    </a:stretch>
                  </pic:blipFill>
                  <pic:spPr>
                    <a:xfrm>
                      <a:off x="0" y="0"/>
                      <a:ext cx="5157788" cy="3223617"/>
                    </a:xfrm>
                    <a:prstGeom prst="rect"/>
                    <a:ln/>
                  </pic:spPr>
                </pic:pic>
              </a:graphicData>
            </a:graphic>
          </wp:anchor>
        </w:drawing>
      </w:r>
    </w:p>
    <w:p w:rsidR="00000000" w:rsidDel="00000000" w:rsidP="00000000" w:rsidRDefault="00000000" w:rsidRPr="00000000" w14:paraId="000001E1">
      <w:pPr>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1E2">
      <w:pPr>
        <w:pStyle w:val="Heading1"/>
        <w:rPr/>
      </w:pPr>
      <w:bookmarkStart w:colFirst="0" w:colLast="0" w:name="_heading=h.uzfb88xlr8ha" w:id="7"/>
      <w:bookmarkEnd w:id="7"/>
      <w:r w:rsidDel="00000000" w:rsidR="00000000" w:rsidRPr="00000000">
        <w:rPr>
          <w:rFonts w:ascii="Calibri" w:cs="Calibri" w:eastAsia="Calibri" w:hAnsi="Calibri"/>
          <w:b w:val="1"/>
          <w:color w:val="366091"/>
          <w:sz w:val="28"/>
          <w:szCs w:val="28"/>
          <w:rtl w:val="0"/>
        </w:rPr>
        <w:t xml:space="preserve">5. Conclusiones</w:t>
      </w:r>
      <w:r w:rsidDel="00000000" w:rsidR="00000000" w:rsidRPr="00000000">
        <w:rPr>
          <w:rtl w:val="0"/>
        </w:rPr>
        <w:t xml:space="preserve"> </w:t>
      </w:r>
    </w:p>
    <w:p w:rsidR="00000000" w:rsidDel="00000000" w:rsidP="00000000" w:rsidRDefault="00000000" w:rsidRPr="00000000" w14:paraId="000001E3">
      <w:pPr>
        <w:jc w:val="both"/>
        <w:rPr>
          <w:rFonts w:ascii="Calibri" w:cs="Calibri" w:eastAsia="Calibri" w:hAnsi="Calibri"/>
        </w:rPr>
      </w:pPr>
      <w:r w:rsidDel="00000000" w:rsidR="00000000" w:rsidRPr="00000000">
        <w:rPr>
          <w:rFonts w:ascii="Arial" w:cs="Arial" w:eastAsia="Arial" w:hAnsi="Arial"/>
          <w:rtl w:val="0"/>
        </w:rPr>
        <w:br w:type="textWrapping"/>
      </w:r>
      <w:r w:rsidDel="00000000" w:rsidR="00000000" w:rsidRPr="00000000">
        <w:rPr>
          <w:rFonts w:ascii="Calibri" w:cs="Calibri" w:eastAsia="Calibri" w:hAnsi="Calibri"/>
          <w:rtl w:val="0"/>
        </w:rPr>
        <w:t xml:space="preserve">Tras el análisis de las plataformas de educación online, los resultados obtenidos reflejan diferencias significativas en su desempeño y características. Revela que la calidad de las páginas web varía significativamente, y esto impacta la percepción de los usuarios sobre su fiabilidad y utilidad.</w:t>
      </w:r>
    </w:p>
    <w:p w:rsidR="00000000" w:rsidDel="00000000" w:rsidP="00000000" w:rsidRDefault="00000000" w:rsidRPr="00000000" w14:paraId="000001E4">
      <w:pPr>
        <w:jc w:val="both"/>
        <w:rPr>
          <w:rFonts w:ascii="Calibri" w:cs="Calibri" w:eastAsia="Calibri" w:hAnsi="Calibri"/>
        </w:rPr>
      </w:pPr>
      <w:r w:rsidDel="00000000" w:rsidR="00000000" w:rsidRPr="00000000">
        <w:rPr>
          <w:rFonts w:ascii="Calibri" w:cs="Calibri" w:eastAsia="Calibri" w:hAnsi="Calibri"/>
          <w:rtl w:val="0"/>
        </w:rPr>
        <w:t xml:space="preserve">Udemy se destaca como la mejor opción entre las tres plataformas analizadas, con una calificación global de 8,87. Su éxito radica en su alta calidad de autoría. Además, la actualidad de su contenido y su cobertura son sobresalientes, lo que permite a los usuarios acceder a una amplia gama de cursos relevantes y actualizados. El diseño de la interfaz es atractivo y funcional, facilitando la navegación y mejorando la experiencia del usuario.</w:t>
      </w:r>
    </w:p>
    <w:p w:rsidR="00000000" w:rsidDel="00000000" w:rsidP="00000000" w:rsidRDefault="00000000" w:rsidRPr="00000000" w14:paraId="000001E5">
      <w:pPr>
        <w:jc w:val="both"/>
        <w:rPr>
          <w:rFonts w:ascii="Calibri" w:cs="Calibri" w:eastAsia="Calibri" w:hAnsi="Calibri"/>
        </w:rPr>
      </w:pPr>
      <w:r w:rsidDel="00000000" w:rsidR="00000000" w:rsidRPr="00000000">
        <w:rPr>
          <w:rFonts w:ascii="Calibri" w:cs="Calibri" w:eastAsia="Calibri" w:hAnsi="Calibri"/>
          <w:rtl w:val="0"/>
        </w:rPr>
        <w:t xml:space="preserve">Por otro lado, AulaFácil se sitúa en un segundo lugar. Esta plataforma ofrece una buena cobertura y una presentación concisa de los cursos, pero carece de la misma profundidad y calidad de autoría que Udemy. La información sobre los autores y sus credenciales es más limitada, lo que puede generar desconfianza en algunos usuarios. Aunque su diseño es aceptable, puede mejorar haciendo la navegación más intuitiva.</w:t>
      </w:r>
    </w:p>
    <w:p w:rsidR="00000000" w:rsidDel="00000000" w:rsidP="00000000" w:rsidRDefault="00000000" w:rsidRPr="00000000" w14:paraId="000001E6">
      <w:pPr>
        <w:jc w:val="both"/>
        <w:rPr>
          <w:rFonts w:ascii="Calibri" w:cs="Calibri" w:eastAsia="Calibri" w:hAnsi="Calibri"/>
        </w:rPr>
      </w:pPr>
      <w:r w:rsidDel="00000000" w:rsidR="00000000" w:rsidRPr="00000000">
        <w:rPr>
          <w:rFonts w:ascii="Calibri" w:cs="Calibri" w:eastAsia="Calibri" w:hAnsi="Calibri"/>
          <w:rtl w:val="0"/>
        </w:rPr>
        <w:t xml:space="preserve">Finalmente, Formación Carpe Diem. A pesar de ofrecer cursos accesibles y especializados, la falta de claridad en la autoría y en la presentación del contenido puede limitar la confianza de los usuarios. Además, su diseño es menos atractivo y su funcionalidad podría mejorar desmesuradamente.</w:t>
      </w:r>
    </w:p>
    <w:p w:rsidR="00000000" w:rsidDel="00000000" w:rsidP="00000000" w:rsidRDefault="00000000" w:rsidRPr="00000000" w14:paraId="000001E7">
      <w:pPr>
        <w:jc w:val="both"/>
        <w:rPr>
          <w:rFonts w:ascii="Calibri" w:cs="Calibri" w:eastAsia="Calibri" w:hAnsi="Calibri"/>
        </w:rPr>
      </w:pPr>
      <w:r w:rsidDel="00000000" w:rsidR="00000000" w:rsidRPr="00000000">
        <w:rPr>
          <w:rFonts w:ascii="Calibri" w:cs="Calibri" w:eastAsia="Calibri" w:hAnsi="Calibri"/>
          <w:rtl w:val="0"/>
        </w:rPr>
        <w:t xml:space="preserve">Las tres plataformas ofrecen diferentes enfoques para la educación online. Sin embargo, Udemy se establece claramente como la mejor opción en términos de calidad de contenido, usabilidad y diseño. AulaFácil y Formación Carpe Diem tienen áreas que requieren atención para mejorar la experiencia del usuario y la percepción de la calidad del contenido.</w:t>
      </w:r>
    </w:p>
    <w:sectPr>
      <w:footerReference r:id="rId11" w:type="default"/>
      <w:footerReference r:id="rId12" w:type="first"/>
      <w:pgSz w:h="15840" w:w="12240" w:orient="portrait"/>
      <w:pgMar w:bottom="1440" w:top="1417.3228346456694"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8">
    <w:pPr>
      <w:rPr/>
    </w:pPr>
    <w:r w:rsidDel="00000000" w:rsidR="00000000" w:rsidRPr="00000000">
      <w:rPr>
        <w:rtl w:val="0"/>
      </w:rPr>
      <w:tab/>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1.png"/><Relationship Id="rId12" Type="http://schemas.openxmlformats.org/officeDocument/2006/relationships/footer" Target="footer2.xml"/><Relationship Id="rId9" Type="http://schemas.openxmlformats.org/officeDocument/2006/relationships/hyperlink" Target="https://formacioncarpediem.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udemy.com" TargetMode="External"/><Relationship Id="rId8" Type="http://schemas.openxmlformats.org/officeDocument/2006/relationships/hyperlink" Target="https://www.aulafac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MVjXTobUW4GKFQcLlbhxj1krjQ==">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